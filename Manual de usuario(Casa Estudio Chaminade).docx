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1D80C" w14:textId="1AC721AE" w:rsidR="000D7D33" w:rsidRDefault="000D7D33" w:rsidP="000D7D33">
      <w:pPr>
        <w:pStyle w:val="Ttulo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596B9A" wp14:editId="39A4B516">
            <wp:simplePos x="0" y="0"/>
            <wp:positionH relativeFrom="column">
              <wp:posOffset>-9525</wp:posOffset>
            </wp:positionH>
            <wp:positionV relativeFrom="paragraph">
              <wp:posOffset>1181100</wp:posOffset>
            </wp:positionV>
            <wp:extent cx="5353050" cy="2668905"/>
            <wp:effectExtent l="0" t="0" r="0" b="0"/>
            <wp:wrapTight wrapText="bothSides">
              <wp:wrapPolygon edited="0">
                <wp:start x="0" y="0"/>
                <wp:lineTo x="0" y="21430"/>
                <wp:lineTo x="21523" y="21430"/>
                <wp:lineTo x="21523" y="0"/>
                <wp:lineTo x="0" y="0"/>
              </wp:wrapPolygon>
            </wp:wrapTight>
            <wp:docPr id="1416590427" name="Imagen 1" descr="Un dibujo de una cara feliz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90427" name="Imagen 1" descr="Un dibujo de una cara feliz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MANUAL DE USUARIO – [</w:t>
      </w:r>
      <w:r w:rsidR="00285E40">
        <w:t>Eduvia-Casa Estudio Chaminade</w:t>
      </w:r>
      <w:r w:rsidR="00000000">
        <w:t>]</w:t>
      </w:r>
    </w:p>
    <w:p w14:paraId="3E56BAC8" w14:textId="6463C5EF" w:rsidR="000D7D33" w:rsidRDefault="000D7D33" w:rsidP="000D7D33">
      <w:r w:rsidRPr="000D7D33">
        <w:drawing>
          <wp:anchor distT="0" distB="0" distL="114300" distR="114300" simplePos="0" relativeHeight="251659264" behindDoc="1" locked="0" layoutInCell="1" allowOverlap="1" wp14:anchorId="2AF1B5B6" wp14:editId="62AD44BA">
            <wp:simplePos x="0" y="0"/>
            <wp:positionH relativeFrom="margin">
              <wp:align>center</wp:align>
            </wp:positionH>
            <wp:positionV relativeFrom="paragraph">
              <wp:posOffset>2927985</wp:posOffset>
            </wp:positionV>
            <wp:extent cx="4064635" cy="1287780"/>
            <wp:effectExtent l="0" t="0" r="0" b="7620"/>
            <wp:wrapTight wrapText="bothSides">
              <wp:wrapPolygon edited="0">
                <wp:start x="0" y="0"/>
                <wp:lineTo x="0" y="21408"/>
                <wp:lineTo x="21462" y="21408"/>
                <wp:lineTo x="21462" y="0"/>
                <wp:lineTo x="0" y="0"/>
              </wp:wrapPolygon>
            </wp:wrapTight>
            <wp:docPr id="1751034100" name="Imagen 1" descr="Texto,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34100" name="Imagen 1" descr="Texto, Icon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63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9E5EAE" w14:textId="77777777" w:rsidR="000D7D33" w:rsidRDefault="000D7D33" w:rsidP="000D7D33"/>
    <w:p w14:paraId="5340A750" w14:textId="787B443F" w:rsidR="000D7D33" w:rsidRDefault="000D7D33" w:rsidP="000D7D33"/>
    <w:p w14:paraId="55212B6D" w14:textId="77777777" w:rsidR="000D7D33" w:rsidRDefault="000D7D33" w:rsidP="000D7D33"/>
    <w:p w14:paraId="641945F6" w14:textId="635116D0" w:rsidR="000D7D33" w:rsidRPr="000D7D33" w:rsidRDefault="000D7D33" w:rsidP="000D7D33"/>
    <w:p w14:paraId="7847B370" w14:textId="77777777" w:rsidR="00841287" w:rsidRDefault="00000000">
      <w:r>
        <w:t>Versión: 1.0</w:t>
      </w:r>
    </w:p>
    <w:p w14:paraId="71BBB823" w14:textId="31FE8360" w:rsidR="00841287" w:rsidRDefault="00000000">
      <w:proofErr w:type="spellStart"/>
      <w:r>
        <w:t>Fecha</w:t>
      </w:r>
      <w:proofErr w:type="spellEnd"/>
      <w:r>
        <w:t>: [</w:t>
      </w:r>
      <w:r w:rsidR="00285E40">
        <w:t>15</w:t>
      </w:r>
      <w:r>
        <w:t>/</w:t>
      </w:r>
      <w:r w:rsidR="00285E40">
        <w:t>06</w:t>
      </w:r>
      <w:r>
        <w:t>/</w:t>
      </w:r>
      <w:r w:rsidR="00285E40">
        <w:t>2025</w:t>
      </w:r>
      <w:r>
        <w:t>]</w:t>
      </w:r>
    </w:p>
    <w:p w14:paraId="4993F8A5" w14:textId="556FD7D6" w:rsidR="00841287" w:rsidRDefault="00000000">
      <w:proofErr w:type="spellStart"/>
      <w:r>
        <w:t>Elaborado</w:t>
      </w:r>
      <w:proofErr w:type="spellEnd"/>
      <w:r>
        <w:t xml:space="preserve"> </w:t>
      </w:r>
      <w:proofErr w:type="spellStart"/>
      <w:r>
        <w:t>por</w:t>
      </w:r>
      <w:proofErr w:type="spellEnd"/>
      <w:r w:rsidR="00285E40">
        <w:t>: Isaac Josue Sotelo Bravo y Maximiliano Gomez Cisterna</w:t>
      </w:r>
    </w:p>
    <w:p w14:paraId="4CB6BB5D" w14:textId="39E4D241" w:rsidR="00841287" w:rsidRDefault="00000000">
      <w:proofErr w:type="spellStart"/>
      <w:r>
        <w:t>Destinatario</w:t>
      </w:r>
      <w:proofErr w:type="spellEnd"/>
      <w:r>
        <w:t xml:space="preserve">: </w:t>
      </w:r>
      <w:proofErr w:type="spellStart"/>
      <w:r>
        <w:t>Analista</w:t>
      </w:r>
      <w:proofErr w:type="spellEnd"/>
      <w:r>
        <w:t xml:space="preserve"> </w:t>
      </w:r>
      <w:proofErr w:type="spellStart"/>
      <w:r>
        <w:t>Programador</w:t>
      </w:r>
      <w:proofErr w:type="spellEnd"/>
      <w:r w:rsidR="00285E40">
        <w:t xml:space="preserve"> y </w:t>
      </w:r>
      <w:proofErr w:type="spellStart"/>
      <w:r w:rsidR="00285E40">
        <w:t>equipo</w:t>
      </w:r>
      <w:proofErr w:type="spellEnd"/>
      <w:r w:rsidR="00285E40">
        <w:t xml:space="preserve"> de Casa </w:t>
      </w:r>
      <w:proofErr w:type="spellStart"/>
      <w:r w:rsidR="00285E40">
        <w:t>Estudio</w:t>
      </w:r>
      <w:proofErr w:type="spellEnd"/>
      <w:r w:rsidR="00285E40">
        <w:t xml:space="preserve"> Chaminade</w:t>
      </w:r>
    </w:p>
    <w:p w14:paraId="193ECE6E" w14:textId="62BB7550" w:rsidR="00841287" w:rsidRPr="00285E40" w:rsidRDefault="00841287">
      <w:pPr>
        <w:rPr>
          <w:u w:val="single"/>
        </w:rPr>
      </w:pPr>
    </w:p>
    <w:p w14:paraId="2FCC00AF" w14:textId="383E1980" w:rsidR="00841287" w:rsidRDefault="00000000" w:rsidP="00285E40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904221623"/>
        <w:docPartObj>
          <w:docPartGallery w:val="Table of Contents"/>
          <w:docPartUnique/>
        </w:docPartObj>
      </w:sdtPr>
      <w:sdtContent>
        <w:p w14:paraId="7F50AED7" w14:textId="57EB9F9A" w:rsidR="00285E40" w:rsidRDefault="00285E40">
          <w:pPr>
            <w:pStyle w:val="TtuloTDC"/>
          </w:pPr>
          <w:r>
            <w:rPr>
              <w:lang w:val="es-ES"/>
            </w:rPr>
            <w:t>Contenido</w:t>
          </w:r>
        </w:p>
        <w:p w14:paraId="7F6BFE9E" w14:textId="1E755B2A" w:rsidR="00285E40" w:rsidRDefault="00285E40">
          <w:pPr>
            <w:pStyle w:val="TDC2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212324" w:history="1">
            <w:r w:rsidRPr="00706465">
              <w:rPr>
                <w:rStyle w:val="Hipervnculo"/>
                <w:noProof/>
              </w:rPr>
              <w:t>1. Introducci</w:t>
            </w:r>
            <w:r w:rsidRPr="00706465">
              <w:rPr>
                <w:rStyle w:val="Hipervnculo"/>
                <w:rFonts w:hint="eastAsia"/>
                <w:noProof/>
              </w:rPr>
              <w:t>ó</w:t>
            </w:r>
            <w:r w:rsidRPr="00706465">
              <w:rPr>
                <w:rStyle w:val="Hipervnculo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3EBF5" w14:textId="35F158A7" w:rsidR="00285E40" w:rsidRDefault="00285E40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01212325" w:history="1">
            <w:r w:rsidRPr="00706465">
              <w:rPr>
                <w:rStyle w:val="Hipervnculo"/>
                <w:noProof/>
              </w:rPr>
              <w:t>2. Objetivo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FF9E2" w14:textId="440F4DA3" w:rsidR="00285E40" w:rsidRDefault="00285E40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01212326" w:history="1">
            <w:r w:rsidRPr="00706465">
              <w:rPr>
                <w:rStyle w:val="Hipervnculo"/>
                <w:noProof/>
              </w:rPr>
              <w:t>3. Alcances y 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231E4" w14:textId="2E005645" w:rsidR="00285E40" w:rsidRDefault="00285E40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01212327" w:history="1">
            <w:r w:rsidRPr="00706465">
              <w:rPr>
                <w:rStyle w:val="Hipervnculo"/>
                <w:noProof/>
              </w:rPr>
              <w:t>4. 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0A2B0" w14:textId="68E589D3" w:rsidR="00285E40" w:rsidRDefault="00285E40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01212328" w:history="1">
            <w:r w:rsidRPr="00706465">
              <w:rPr>
                <w:rStyle w:val="Hipervnculo"/>
                <w:noProof/>
              </w:rPr>
              <w:t>4.1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E0FE2" w14:textId="2212474B" w:rsidR="00285E40" w:rsidRDefault="00285E40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01212329" w:history="1">
            <w:r w:rsidRPr="00706465">
              <w:rPr>
                <w:rStyle w:val="Hipervnculo"/>
                <w:noProof/>
              </w:rPr>
              <w:t>4.2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411B0" w14:textId="3D10A266" w:rsidR="00285E40" w:rsidRDefault="00285E40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01212330" w:history="1">
            <w:r w:rsidRPr="00706465">
              <w:rPr>
                <w:rStyle w:val="Hipervnculo"/>
                <w:noProof/>
              </w:rPr>
              <w:t>4.3 Usuarios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77CCF" w14:textId="388FD533" w:rsidR="00285E40" w:rsidRDefault="00285E40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01212331" w:history="1">
            <w:r w:rsidRPr="00706465">
              <w:rPr>
                <w:rStyle w:val="Hipervnculo"/>
                <w:noProof/>
              </w:rPr>
              <w:t>5. Instalaci</w:t>
            </w:r>
            <w:r w:rsidRPr="00706465">
              <w:rPr>
                <w:rStyle w:val="Hipervnculo"/>
                <w:rFonts w:hint="eastAsia"/>
                <w:noProof/>
              </w:rPr>
              <w:t>ó</w:t>
            </w:r>
            <w:r w:rsidRPr="00706465">
              <w:rPr>
                <w:rStyle w:val="Hipervnculo"/>
                <w:noProof/>
              </w:rPr>
              <w:t>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BCBF1" w14:textId="01E2BA24" w:rsidR="00285E40" w:rsidRDefault="00285E40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01212332" w:history="1">
            <w:r w:rsidRPr="00706465">
              <w:rPr>
                <w:rStyle w:val="Hipervnculo"/>
                <w:noProof/>
              </w:rPr>
              <w:t>6. Arquitectura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BC5FA" w14:textId="455B7E18" w:rsidR="00285E40" w:rsidRDefault="00285E40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01212333" w:history="1">
            <w:r w:rsidRPr="00706465">
              <w:rPr>
                <w:rStyle w:val="Hipervnculo"/>
                <w:noProof/>
              </w:rPr>
              <w:t>7. Descripci</w:t>
            </w:r>
            <w:r w:rsidRPr="00706465">
              <w:rPr>
                <w:rStyle w:val="Hipervnculo"/>
                <w:rFonts w:hint="eastAsia"/>
                <w:noProof/>
              </w:rPr>
              <w:t>ó</w:t>
            </w:r>
            <w:r w:rsidRPr="00706465">
              <w:rPr>
                <w:rStyle w:val="Hipervnculo"/>
                <w:noProof/>
              </w:rPr>
              <w:t>n general de m</w:t>
            </w:r>
            <w:r w:rsidRPr="00706465">
              <w:rPr>
                <w:rStyle w:val="Hipervnculo"/>
                <w:rFonts w:hint="eastAsia"/>
                <w:noProof/>
              </w:rPr>
              <w:t>ó</w:t>
            </w:r>
            <w:r w:rsidRPr="00706465">
              <w:rPr>
                <w:rStyle w:val="Hipervnculo"/>
                <w:noProof/>
              </w:rPr>
              <w:t>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6D119" w14:textId="6170F3D0" w:rsidR="00285E40" w:rsidRDefault="00285E40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01212334" w:history="1">
            <w:r w:rsidRPr="00706465">
              <w:rPr>
                <w:rStyle w:val="Hipervnculo"/>
                <w:noProof/>
              </w:rPr>
              <w:t>8. Manual de uso (Frontend y Backend)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09EA5" w14:textId="3743C231" w:rsidR="00285E40" w:rsidRDefault="00285E40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01212335" w:history="1">
            <w:r w:rsidRPr="00706465">
              <w:rPr>
                <w:rStyle w:val="Hipervnculo"/>
                <w:noProof/>
              </w:rPr>
              <w:t>9. Flujos de procesos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315BC" w14:textId="17235BCA" w:rsidR="00285E40" w:rsidRDefault="00285E40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01212336" w:history="1">
            <w:r w:rsidRPr="00706465">
              <w:rPr>
                <w:rStyle w:val="Hipervnculo"/>
                <w:noProof/>
              </w:rPr>
              <w:t>10. Mantenimiento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56F18" w14:textId="07A4B0E7" w:rsidR="00285E40" w:rsidRDefault="00285E40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01212337" w:history="1">
            <w:r w:rsidRPr="00706465">
              <w:rPr>
                <w:rStyle w:val="Hipervnculo"/>
                <w:noProof/>
              </w:rPr>
              <w:t>11. Respaldo y recuperaci</w:t>
            </w:r>
            <w:r w:rsidRPr="00706465">
              <w:rPr>
                <w:rStyle w:val="Hipervnculo"/>
                <w:rFonts w:hint="eastAsia"/>
                <w:noProof/>
              </w:rPr>
              <w:t>ó</w:t>
            </w:r>
            <w:r w:rsidRPr="00706465">
              <w:rPr>
                <w:rStyle w:val="Hipervnculo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39C1F" w14:textId="6984BADC" w:rsidR="00285E40" w:rsidRDefault="00285E40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01212338" w:history="1">
            <w:r w:rsidRPr="00706465">
              <w:rPr>
                <w:rStyle w:val="Hipervnculo"/>
                <w:noProof/>
              </w:rPr>
              <w:t>12. Seguridad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93824" w14:textId="6611EDDA" w:rsidR="00285E40" w:rsidRDefault="00285E40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01212339" w:history="1">
            <w:r w:rsidRPr="00706465">
              <w:rPr>
                <w:rStyle w:val="Hipervnculo"/>
                <w:noProof/>
              </w:rPr>
              <w:t>13. Buenas pr</w:t>
            </w:r>
            <w:r w:rsidRPr="00706465">
              <w:rPr>
                <w:rStyle w:val="Hipervnculo"/>
                <w:rFonts w:hint="eastAsia"/>
                <w:noProof/>
              </w:rPr>
              <w:t>á</w:t>
            </w:r>
            <w:r w:rsidRPr="00706465">
              <w:rPr>
                <w:rStyle w:val="Hipervnculo"/>
                <w:noProof/>
              </w:rPr>
              <w:t>cticas recomendadas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B969F" w14:textId="732D253A" w:rsidR="00285E40" w:rsidRDefault="00285E40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01212340" w:history="1">
            <w:r w:rsidRPr="00706465">
              <w:rPr>
                <w:rStyle w:val="Hipervnculo"/>
                <w:noProof/>
              </w:rPr>
              <w:t>14. Glosario de t</w:t>
            </w:r>
            <w:r w:rsidRPr="00706465">
              <w:rPr>
                <w:rStyle w:val="Hipervnculo"/>
                <w:rFonts w:hint="eastAsia"/>
                <w:noProof/>
              </w:rPr>
              <w:t>é</w:t>
            </w:r>
            <w:r w:rsidRPr="00706465">
              <w:rPr>
                <w:rStyle w:val="Hipervnculo"/>
                <w:noProof/>
              </w:rPr>
              <w:t>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E078F" w14:textId="062A3E64" w:rsidR="00285E40" w:rsidRDefault="00285E40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01212341" w:history="1">
            <w:r w:rsidRPr="00706465">
              <w:rPr>
                <w:rStyle w:val="Hipervnculo"/>
                <w:noProof/>
              </w:rPr>
              <w:t>15.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065B1" w14:textId="1DA82DA4" w:rsidR="00285E40" w:rsidRDefault="00285E40">
          <w:r>
            <w:rPr>
              <w:b/>
              <w:bCs/>
              <w:lang w:val="es-ES"/>
            </w:rPr>
            <w:fldChar w:fldCharType="end"/>
          </w:r>
        </w:p>
      </w:sdtContent>
    </w:sdt>
    <w:p w14:paraId="156535C6" w14:textId="77777777" w:rsidR="00841287" w:rsidRDefault="00000000">
      <w:r>
        <w:br w:type="page"/>
      </w:r>
    </w:p>
    <w:p w14:paraId="66CCB7DB" w14:textId="2CFBFB48" w:rsidR="00841287" w:rsidRDefault="00000000" w:rsidP="00285E40">
      <w:pPr>
        <w:pStyle w:val="Ttulo2"/>
        <w:numPr>
          <w:ilvl w:val="0"/>
          <w:numId w:val="10"/>
        </w:numPr>
      </w:pPr>
      <w:bookmarkStart w:id="0" w:name="_Toc201212324"/>
      <w:proofErr w:type="spellStart"/>
      <w:r>
        <w:lastRenderedPageBreak/>
        <w:t>Introducción</w:t>
      </w:r>
      <w:bookmarkEnd w:id="0"/>
      <w:proofErr w:type="spellEnd"/>
    </w:p>
    <w:p w14:paraId="4F234DDD" w14:textId="77777777" w:rsidR="00285E40" w:rsidRDefault="00285E40" w:rsidP="00285E40">
      <w:r>
        <w:t xml:space="preserve">El </w:t>
      </w:r>
      <w:proofErr w:type="spellStart"/>
      <w:r>
        <w:t>presente</w:t>
      </w:r>
      <w:proofErr w:type="spellEnd"/>
      <w:r>
        <w:t xml:space="preserve"> manual de </w:t>
      </w:r>
      <w:proofErr w:type="spellStart"/>
      <w:r>
        <w:t>usuario</w:t>
      </w:r>
      <w:proofErr w:type="spellEnd"/>
      <w:r>
        <w:t xml:space="preserve"> describe </w:t>
      </w:r>
      <w:proofErr w:type="spellStart"/>
      <w:r>
        <w:t>el</w:t>
      </w:r>
      <w:proofErr w:type="spellEnd"/>
      <w:r>
        <w:t xml:space="preserve"> </w:t>
      </w:r>
      <w:proofErr w:type="spellStart"/>
      <w:r>
        <w:t>funcionamiento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web </w:t>
      </w:r>
      <w:proofErr w:type="spellStart"/>
      <w:r>
        <w:t>desarrollado</w:t>
      </w:r>
      <w:proofErr w:type="spellEnd"/>
      <w:r>
        <w:t xml:space="preserve"> para Casa </w:t>
      </w:r>
      <w:proofErr w:type="spellStart"/>
      <w:r>
        <w:t>Estudio</w:t>
      </w:r>
      <w:proofErr w:type="spellEnd"/>
      <w:r>
        <w:t xml:space="preserve"> Chaminade,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 </w:t>
      </w:r>
      <w:proofErr w:type="spellStart"/>
      <w:r>
        <w:t>diseñada</w:t>
      </w:r>
      <w:proofErr w:type="spellEnd"/>
      <w:r>
        <w:t xml:space="preserve"> </w:t>
      </w:r>
      <w:proofErr w:type="spellStart"/>
      <w:r>
        <w:t>específicamente</w:t>
      </w:r>
      <w:proofErr w:type="spellEnd"/>
      <w:r>
        <w:t xml:space="preserve"> para </w:t>
      </w:r>
      <w:proofErr w:type="spellStart"/>
      <w:r>
        <w:t>apoyar</w:t>
      </w:r>
      <w:proofErr w:type="spellEnd"/>
      <w:r>
        <w:t xml:space="preserve"> la </w:t>
      </w:r>
      <w:proofErr w:type="spellStart"/>
      <w:r>
        <w:t>gestión</w:t>
      </w:r>
      <w:proofErr w:type="spellEnd"/>
      <w:r>
        <w:t xml:space="preserve"> </w:t>
      </w:r>
      <w:proofErr w:type="spellStart"/>
      <w:r>
        <w:t>académica</w:t>
      </w:r>
      <w:proofErr w:type="spellEnd"/>
      <w:r>
        <w:t xml:space="preserve"> de la </w:t>
      </w:r>
      <w:proofErr w:type="spellStart"/>
      <w:r>
        <w:t>institución</w:t>
      </w:r>
      <w:proofErr w:type="spellEnd"/>
      <w:r>
        <w:t>.</w:t>
      </w:r>
    </w:p>
    <w:p w14:paraId="186F092E" w14:textId="77777777" w:rsidR="00285E40" w:rsidRDefault="00285E40" w:rsidP="00285E40"/>
    <w:p w14:paraId="76BFE0C8" w14:textId="77777777" w:rsidR="00285E40" w:rsidRDefault="00285E40" w:rsidP="00285E40">
      <w:r>
        <w:t xml:space="preserve">Este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orientado</w:t>
      </w:r>
      <w:proofErr w:type="spellEnd"/>
      <w:r>
        <w:t xml:space="preserve"> </w:t>
      </w:r>
      <w:proofErr w:type="spellStart"/>
      <w:r>
        <w:t>principalmente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profesores</w:t>
      </w:r>
      <w:proofErr w:type="spellEnd"/>
      <w:r>
        <w:t xml:space="preserve">, </w:t>
      </w:r>
      <w:proofErr w:type="spellStart"/>
      <w:r>
        <w:t>quienes</w:t>
      </w:r>
      <w:proofErr w:type="spellEnd"/>
      <w:r>
        <w:t xml:space="preserve"> </w:t>
      </w:r>
      <w:proofErr w:type="spellStart"/>
      <w:r>
        <w:t>podrán</w:t>
      </w:r>
      <w:proofErr w:type="spellEnd"/>
      <w:r>
        <w:t xml:space="preserve"> registrar de forma digital y </w:t>
      </w:r>
      <w:proofErr w:type="spellStart"/>
      <w:r>
        <w:t>segura</w:t>
      </w:r>
      <w:proofErr w:type="spellEnd"/>
      <w:r>
        <w:t xml:space="preserve"> la </w:t>
      </w:r>
      <w:proofErr w:type="spellStart"/>
      <w:r>
        <w:t>asistencia</w:t>
      </w:r>
      <w:proofErr w:type="spellEnd"/>
      <w:r>
        <w:t xml:space="preserve"> y las </w:t>
      </w:r>
      <w:proofErr w:type="spellStart"/>
      <w:r>
        <w:t>notas</w:t>
      </w:r>
      <w:proofErr w:type="spellEnd"/>
      <w:r>
        <w:t xml:space="preserve"> de sus </w:t>
      </w:r>
      <w:proofErr w:type="spellStart"/>
      <w:r>
        <w:t>alumnos</w:t>
      </w:r>
      <w:proofErr w:type="spellEnd"/>
      <w:r>
        <w:t xml:space="preserve">. Además, </w:t>
      </w:r>
      <w:proofErr w:type="spellStart"/>
      <w:r>
        <w:t>contempla</w:t>
      </w:r>
      <w:proofErr w:type="spellEnd"/>
      <w:r>
        <w:t xml:space="preserve"> la </w:t>
      </w:r>
      <w:proofErr w:type="spellStart"/>
      <w:r>
        <w:t>existencia</w:t>
      </w:r>
      <w:proofErr w:type="spellEnd"/>
      <w:r>
        <w:t xml:space="preserve"> de </w:t>
      </w:r>
      <w:proofErr w:type="spellStart"/>
      <w:r>
        <w:t>superusuarios</w:t>
      </w:r>
      <w:proofErr w:type="spellEnd"/>
      <w:r>
        <w:t xml:space="preserve"> con </w:t>
      </w:r>
      <w:proofErr w:type="spellStart"/>
      <w:r>
        <w:t>permisos</w:t>
      </w:r>
      <w:proofErr w:type="spellEnd"/>
      <w:r>
        <w:t xml:space="preserve"> </w:t>
      </w:r>
      <w:proofErr w:type="spellStart"/>
      <w:r>
        <w:t>avanzados</w:t>
      </w:r>
      <w:proofErr w:type="spellEnd"/>
      <w:r>
        <w:t xml:space="preserve">, </w:t>
      </w:r>
      <w:proofErr w:type="spellStart"/>
      <w:r>
        <w:t>encargados</w:t>
      </w:r>
      <w:proofErr w:type="spellEnd"/>
      <w:r>
        <w:t xml:space="preserve"> de la </w:t>
      </w:r>
      <w:proofErr w:type="spellStart"/>
      <w:r>
        <w:t>administración</w:t>
      </w:r>
      <w:proofErr w:type="spellEnd"/>
      <w:r>
        <w:t xml:space="preserve"> general del </w:t>
      </w:r>
      <w:proofErr w:type="spellStart"/>
      <w:r>
        <w:t>sistema</w:t>
      </w:r>
      <w:proofErr w:type="spellEnd"/>
      <w:r>
        <w:t xml:space="preserve">.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la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visualizar</w:t>
      </w:r>
      <w:proofErr w:type="spellEnd"/>
      <w:r>
        <w:t xml:space="preserve">, </w:t>
      </w:r>
      <w:proofErr w:type="spellStart"/>
      <w:r>
        <w:t>modificar</w:t>
      </w:r>
      <w:proofErr w:type="spellEnd"/>
      <w:r>
        <w:t xml:space="preserve"> y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integralmente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académicos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 xml:space="preserve">, </w:t>
      </w:r>
      <w:proofErr w:type="spellStart"/>
      <w:r>
        <w:t>asegurando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correcto</w:t>
      </w:r>
      <w:proofErr w:type="spellEnd"/>
      <w:r>
        <w:t xml:space="preserve"> </w:t>
      </w:r>
      <w:proofErr w:type="spellStart"/>
      <w:r>
        <w:t>funcionamiento</w:t>
      </w:r>
      <w:proofErr w:type="spellEnd"/>
      <w:r>
        <w:t xml:space="preserve"> y control del </w:t>
      </w:r>
      <w:proofErr w:type="spellStart"/>
      <w:r>
        <w:t>entorno</w:t>
      </w:r>
      <w:proofErr w:type="spellEnd"/>
      <w:r>
        <w:t xml:space="preserve"> </w:t>
      </w:r>
      <w:proofErr w:type="spellStart"/>
      <w:r>
        <w:t>educativo</w:t>
      </w:r>
      <w:proofErr w:type="spellEnd"/>
      <w:r>
        <w:t xml:space="preserve"> digital.</w:t>
      </w:r>
    </w:p>
    <w:p w14:paraId="3A1F45E7" w14:textId="77777777" w:rsidR="00285E40" w:rsidRDefault="00285E40" w:rsidP="00285E40"/>
    <w:p w14:paraId="068EBD2C" w14:textId="5CC98276" w:rsidR="00285E40" w:rsidRPr="00285E40" w:rsidRDefault="00285E40" w:rsidP="00285E40">
      <w:pPr>
        <w:rPr>
          <w:u w:val="single"/>
        </w:rPr>
      </w:pPr>
      <w:r>
        <w:t xml:space="preserve">El manual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dirigido</w:t>
      </w:r>
      <w:proofErr w:type="spellEnd"/>
      <w:r>
        <w:t xml:space="preserve"> a </w:t>
      </w:r>
      <w:proofErr w:type="spellStart"/>
      <w:r>
        <w:t>analistas</w:t>
      </w:r>
      <w:proofErr w:type="spellEnd"/>
      <w:r>
        <w:t xml:space="preserve"> </w:t>
      </w:r>
      <w:proofErr w:type="spellStart"/>
      <w:r>
        <w:t>programadores</w:t>
      </w:r>
      <w:proofErr w:type="spellEnd"/>
      <w:r>
        <w:t xml:space="preserve"> y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necesaria</w:t>
      </w:r>
      <w:proofErr w:type="spellEnd"/>
      <w:r>
        <w:t xml:space="preserve"> para </w:t>
      </w:r>
      <w:proofErr w:type="spellStart"/>
      <w:r>
        <w:t>comprender</w:t>
      </w:r>
      <w:proofErr w:type="spellEnd"/>
      <w:r>
        <w:t xml:space="preserve"> la </w:t>
      </w:r>
      <w:proofErr w:type="spellStart"/>
      <w:r>
        <w:t>estructura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mantenimiento</w:t>
      </w:r>
      <w:proofErr w:type="spellEnd"/>
      <w:r>
        <w:t xml:space="preserve"> de la </w:t>
      </w:r>
      <w:proofErr w:type="spellStart"/>
      <w:r>
        <w:t>plataforma</w:t>
      </w:r>
      <w:proofErr w:type="spellEnd"/>
      <w:r>
        <w:t>.</w:t>
      </w:r>
    </w:p>
    <w:p w14:paraId="289ABE4F" w14:textId="10E1645C" w:rsidR="00841287" w:rsidRDefault="00000000" w:rsidP="00981D92">
      <w:pPr>
        <w:pStyle w:val="Ttulo2"/>
        <w:numPr>
          <w:ilvl w:val="0"/>
          <w:numId w:val="10"/>
        </w:numPr>
      </w:pPr>
      <w:bookmarkStart w:id="1" w:name="_Toc201212325"/>
      <w:proofErr w:type="spellStart"/>
      <w:r>
        <w:t>Objetivo</w:t>
      </w:r>
      <w:proofErr w:type="spellEnd"/>
      <w:r>
        <w:t xml:space="preserve"> del </w:t>
      </w:r>
      <w:r w:rsidR="00981D92">
        <w:t>Sistema</w:t>
      </w:r>
      <w:bookmarkEnd w:id="1"/>
    </w:p>
    <w:p w14:paraId="28F1C121" w14:textId="77777777" w:rsidR="00981D92" w:rsidRDefault="00981D92" w:rsidP="00981D92">
      <w:pPr>
        <w:pStyle w:val="Prrafodelista"/>
      </w:pPr>
      <w:r>
        <w:t xml:space="preserve">El </w:t>
      </w:r>
      <w:proofErr w:type="spellStart"/>
      <w:r>
        <w:t>propósito</w:t>
      </w:r>
      <w:proofErr w:type="spellEnd"/>
      <w:r>
        <w:t xml:space="preserve"> principal del </w:t>
      </w:r>
      <w:proofErr w:type="spellStart"/>
      <w:r>
        <w:t>sistema</w:t>
      </w:r>
      <w:proofErr w:type="spellEnd"/>
      <w:r>
        <w:t xml:space="preserve"> es </w:t>
      </w:r>
      <w:proofErr w:type="spellStart"/>
      <w:r>
        <w:t>digitalizar</w:t>
      </w:r>
      <w:proofErr w:type="spellEnd"/>
      <w:r>
        <w:t xml:space="preserve"> y </w:t>
      </w:r>
      <w:proofErr w:type="spellStart"/>
      <w:r>
        <w:t>centralizar</w:t>
      </w:r>
      <w:proofErr w:type="spellEnd"/>
      <w:r>
        <w:t xml:space="preserve"> la </w:t>
      </w:r>
      <w:proofErr w:type="spellStart"/>
      <w:r>
        <w:t>gestión</w:t>
      </w:r>
      <w:proofErr w:type="spellEnd"/>
      <w:r>
        <w:t xml:space="preserve"> </w:t>
      </w:r>
      <w:proofErr w:type="spellStart"/>
      <w:r>
        <w:t>académica</w:t>
      </w:r>
      <w:proofErr w:type="spellEnd"/>
      <w:r>
        <w:t xml:space="preserve"> de Casa </w:t>
      </w:r>
      <w:proofErr w:type="spellStart"/>
      <w:r>
        <w:t>Estudio</w:t>
      </w:r>
      <w:proofErr w:type="spellEnd"/>
      <w:r>
        <w:t xml:space="preserve"> Chaminade, </w:t>
      </w:r>
      <w:proofErr w:type="spellStart"/>
      <w:r>
        <w:t>facilitando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docente</w:t>
      </w:r>
      <w:proofErr w:type="spellEnd"/>
      <w:r>
        <w:t xml:space="preserve"> y </w:t>
      </w:r>
      <w:proofErr w:type="spellStart"/>
      <w:r>
        <w:t>administrativo</w:t>
      </w:r>
      <w:proofErr w:type="spellEnd"/>
      <w:r>
        <w:t xml:space="preserve">.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profesores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registrar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la </w:t>
      </w:r>
      <w:proofErr w:type="spellStart"/>
      <w:r>
        <w:t>asistencia</w:t>
      </w:r>
      <w:proofErr w:type="spellEnd"/>
      <w:r>
        <w:t xml:space="preserve"> </w:t>
      </w:r>
      <w:proofErr w:type="spellStart"/>
      <w:r>
        <w:t>diaria</w:t>
      </w:r>
      <w:proofErr w:type="spellEnd"/>
      <w:r>
        <w:t xml:space="preserve"> y las </w:t>
      </w:r>
      <w:proofErr w:type="spellStart"/>
      <w:r>
        <w:t>calificaciones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alumnos</w:t>
      </w:r>
      <w:proofErr w:type="spellEnd"/>
      <w:r>
        <w:t xml:space="preserve">, </w:t>
      </w:r>
      <w:proofErr w:type="spellStart"/>
      <w:r>
        <w:t>asegurando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trazabilidad</w:t>
      </w:r>
      <w:proofErr w:type="spellEnd"/>
      <w:r>
        <w:t xml:space="preserve"> </w:t>
      </w:r>
      <w:proofErr w:type="spellStart"/>
      <w:r>
        <w:t>precisa</w:t>
      </w:r>
      <w:proofErr w:type="spellEnd"/>
      <w:r>
        <w:t xml:space="preserve"> y </w:t>
      </w:r>
      <w:proofErr w:type="spellStart"/>
      <w:r>
        <w:t>actualizada</w:t>
      </w:r>
      <w:proofErr w:type="spellEnd"/>
      <w:r>
        <w:t xml:space="preserve"> del </w:t>
      </w:r>
      <w:proofErr w:type="spellStart"/>
      <w:r>
        <w:t>rendimiento</w:t>
      </w:r>
      <w:proofErr w:type="spellEnd"/>
      <w:r>
        <w:t xml:space="preserve"> </w:t>
      </w:r>
      <w:proofErr w:type="spellStart"/>
      <w:r>
        <w:t>estudiantil</w:t>
      </w:r>
      <w:proofErr w:type="spellEnd"/>
      <w:r>
        <w:t>.</w:t>
      </w:r>
    </w:p>
    <w:p w14:paraId="5D8AD019" w14:textId="77777777" w:rsidR="00981D92" w:rsidRDefault="00981D92" w:rsidP="00981D92">
      <w:pPr>
        <w:pStyle w:val="Prrafodelista"/>
      </w:pPr>
    </w:p>
    <w:p w14:paraId="315E495E" w14:textId="77777777" w:rsidR="00981D92" w:rsidRDefault="00981D92" w:rsidP="00981D92">
      <w:pPr>
        <w:pStyle w:val="Prrafodelista"/>
      </w:pPr>
      <w:r>
        <w:t xml:space="preserve">Además,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superusuarios</w:t>
      </w:r>
      <w:proofErr w:type="spellEnd"/>
      <w:r>
        <w:t xml:space="preserve"> </w:t>
      </w:r>
      <w:proofErr w:type="spellStart"/>
      <w:r>
        <w:t>supervisar</w:t>
      </w:r>
      <w:proofErr w:type="spellEnd"/>
      <w:r>
        <w:t xml:space="preserve"> y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académica</w:t>
      </w:r>
      <w:proofErr w:type="spellEnd"/>
      <w:r>
        <w:t xml:space="preserve">, </w:t>
      </w:r>
      <w:proofErr w:type="spellStart"/>
      <w:r>
        <w:t>manteniendo</w:t>
      </w:r>
      <w:proofErr w:type="spellEnd"/>
      <w:r>
        <w:t xml:space="preserve"> un control integral y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real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registrados</w:t>
      </w:r>
      <w:proofErr w:type="spellEnd"/>
      <w:r>
        <w:t xml:space="preserve">. Esto </w:t>
      </w:r>
      <w:proofErr w:type="spellStart"/>
      <w:r>
        <w:t>contribuye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administración</w:t>
      </w:r>
      <w:proofErr w:type="spellEnd"/>
      <w:r>
        <w:t xml:space="preserve"> </w:t>
      </w:r>
      <w:proofErr w:type="spellStart"/>
      <w:r>
        <w:t>educativa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transparente</w:t>
      </w:r>
      <w:proofErr w:type="spellEnd"/>
      <w:r>
        <w:t xml:space="preserve">, </w:t>
      </w:r>
      <w:proofErr w:type="spellStart"/>
      <w:r>
        <w:t>ordenada</w:t>
      </w:r>
      <w:proofErr w:type="spellEnd"/>
      <w:r>
        <w:t xml:space="preserve"> y </w:t>
      </w:r>
      <w:proofErr w:type="spellStart"/>
      <w:r>
        <w:t>accesible</w:t>
      </w:r>
      <w:proofErr w:type="spellEnd"/>
      <w:r>
        <w:t xml:space="preserve"> 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responsables</w:t>
      </w:r>
      <w:proofErr w:type="spellEnd"/>
      <w:r>
        <w:t xml:space="preserve"> del </w:t>
      </w:r>
      <w:proofErr w:type="spellStart"/>
      <w:r>
        <w:t>seguimiento</w:t>
      </w:r>
      <w:proofErr w:type="spellEnd"/>
      <w:r>
        <w:t xml:space="preserve"> </w:t>
      </w:r>
      <w:proofErr w:type="spellStart"/>
      <w:r>
        <w:t>académico</w:t>
      </w:r>
      <w:proofErr w:type="spellEnd"/>
      <w:r>
        <w:t>.</w:t>
      </w:r>
    </w:p>
    <w:p w14:paraId="3DB04EBC" w14:textId="77777777" w:rsidR="00981D92" w:rsidRPr="00981D92" w:rsidRDefault="00981D92" w:rsidP="00981D92">
      <w:pPr>
        <w:pStyle w:val="Prrafodelista"/>
      </w:pPr>
    </w:p>
    <w:p w14:paraId="4250A301" w14:textId="6AC4730A" w:rsidR="00841287" w:rsidRDefault="00000000" w:rsidP="00981D92">
      <w:pPr>
        <w:pStyle w:val="Ttulo2"/>
        <w:numPr>
          <w:ilvl w:val="0"/>
          <w:numId w:val="10"/>
        </w:numPr>
      </w:pPr>
      <w:bookmarkStart w:id="2" w:name="_Toc201212326"/>
      <w:proofErr w:type="spellStart"/>
      <w:r>
        <w:t>Alcances</w:t>
      </w:r>
      <w:proofErr w:type="spellEnd"/>
      <w:r>
        <w:t xml:space="preserve"> y </w:t>
      </w:r>
      <w:proofErr w:type="spellStart"/>
      <w:r>
        <w:t>limitaciones</w:t>
      </w:r>
      <w:bookmarkEnd w:id="2"/>
      <w:proofErr w:type="spellEnd"/>
    </w:p>
    <w:p w14:paraId="33476AC3" w14:textId="7927DEBE" w:rsidR="00981D92" w:rsidRDefault="00981D92" w:rsidP="00981D92">
      <w:pPr>
        <w:pStyle w:val="Prrafodelista"/>
        <w:rPr>
          <w:b/>
          <w:bCs/>
        </w:rPr>
      </w:pPr>
      <w:r>
        <w:t xml:space="preserve"> </w:t>
      </w:r>
      <w:proofErr w:type="spellStart"/>
      <w:r w:rsidRPr="00981D92">
        <w:rPr>
          <w:b/>
          <w:bCs/>
        </w:rPr>
        <w:t>Alcances</w:t>
      </w:r>
      <w:proofErr w:type="spellEnd"/>
      <w:r w:rsidRPr="00981D92">
        <w:rPr>
          <w:b/>
          <w:bCs/>
        </w:rPr>
        <w:t xml:space="preserve"> </w:t>
      </w:r>
      <w:proofErr w:type="spellStart"/>
      <w:r w:rsidRPr="00981D92">
        <w:rPr>
          <w:b/>
          <w:bCs/>
        </w:rPr>
        <w:t>actuales</w:t>
      </w:r>
      <w:proofErr w:type="spellEnd"/>
      <w:r w:rsidRPr="00981D92">
        <w:rPr>
          <w:b/>
          <w:bCs/>
        </w:rPr>
        <w:t xml:space="preserve"> del </w:t>
      </w:r>
      <w:r>
        <w:rPr>
          <w:b/>
          <w:bCs/>
        </w:rPr>
        <w:t>Sistema</w:t>
      </w:r>
    </w:p>
    <w:p w14:paraId="71C86DB1" w14:textId="77777777" w:rsidR="00981D92" w:rsidRPr="00981D92" w:rsidRDefault="00981D92" w:rsidP="00981D92">
      <w:pPr>
        <w:pStyle w:val="Prrafodelista"/>
        <w:rPr>
          <w:b/>
          <w:bCs/>
        </w:rPr>
      </w:pPr>
    </w:p>
    <w:p w14:paraId="55D786D1" w14:textId="77777777" w:rsidR="00981D92" w:rsidRDefault="00981D92" w:rsidP="00981D92">
      <w:pPr>
        <w:pStyle w:val="Prrafodelista"/>
        <w:numPr>
          <w:ilvl w:val="0"/>
          <w:numId w:val="11"/>
        </w:numPr>
      </w:pPr>
      <w:r>
        <w:t xml:space="preserve">El </w:t>
      </w:r>
      <w:proofErr w:type="spellStart"/>
      <w:r>
        <w:t>sistema</w:t>
      </w:r>
      <w:proofErr w:type="spellEnd"/>
      <w:r>
        <w:t xml:space="preserve"> web </w:t>
      </w:r>
      <w:proofErr w:type="spellStart"/>
      <w:r>
        <w:t>desarrollado</w:t>
      </w:r>
      <w:proofErr w:type="spellEnd"/>
      <w:r>
        <w:t xml:space="preserve"> para Casa </w:t>
      </w:r>
      <w:proofErr w:type="spellStart"/>
      <w:r>
        <w:t>Estudio</w:t>
      </w:r>
      <w:proofErr w:type="spellEnd"/>
      <w:r>
        <w:t xml:space="preserve"> Chaminade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actualmente</w:t>
      </w:r>
      <w:proofErr w:type="spellEnd"/>
      <w:r>
        <w:t>:</w:t>
      </w:r>
    </w:p>
    <w:p w14:paraId="485BE0CF" w14:textId="77777777" w:rsidR="00981D92" w:rsidRDefault="00981D92" w:rsidP="00981D92">
      <w:pPr>
        <w:pStyle w:val="Prrafodelista"/>
      </w:pPr>
    </w:p>
    <w:p w14:paraId="07CC39B9" w14:textId="77777777" w:rsidR="00981D92" w:rsidRDefault="00981D92" w:rsidP="00981D92">
      <w:pPr>
        <w:pStyle w:val="Prrafodelista"/>
        <w:numPr>
          <w:ilvl w:val="0"/>
          <w:numId w:val="11"/>
        </w:numPr>
      </w:pPr>
      <w:r>
        <w:t xml:space="preserve">El </w:t>
      </w:r>
      <w:proofErr w:type="spellStart"/>
      <w:r>
        <w:t>registro</w:t>
      </w:r>
      <w:proofErr w:type="spellEnd"/>
      <w:r>
        <w:t xml:space="preserve"> de </w:t>
      </w:r>
      <w:proofErr w:type="spellStart"/>
      <w:r>
        <w:t>asistencia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profesores</w:t>
      </w:r>
      <w:proofErr w:type="spellEnd"/>
      <w:r>
        <w:t>.</w:t>
      </w:r>
    </w:p>
    <w:p w14:paraId="40CF1D7D" w14:textId="77777777" w:rsidR="00981D92" w:rsidRDefault="00981D92" w:rsidP="00981D92">
      <w:pPr>
        <w:pStyle w:val="Prrafodelista"/>
      </w:pPr>
    </w:p>
    <w:p w14:paraId="64AB0F7D" w14:textId="77777777" w:rsidR="00981D92" w:rsidRDefault="00981D92" w:rsidP="00981D92">
      <w:pPr>
        <w:pStyle w:val="Prrafodelista"/>
        <w:numPr>
          <w:ilvl w:val="0"/>
          <w:numId w:val="11"/>
        </w:numPr>
      </w:pPr>
      <w:r>
        <w:t xml:space="preserve">La </w:t>
      </w:r>
      <w:proofErr w:type="spellStart"/>
      <w:r>
        <w:t>gestión</w:t>
      </w:r>
      <w:proofErr w:type="spellEnd"/>
      <w:r>
        <w:t xml:space="preserve"> y carga de </w:t>
      </w:r>
      <w:proofErr w:type="spellStart"/>
      <w:r>
        <w:t>notas</w:t>
      </w:r>
      <w:proofErr w:type="spellEnd"/>
      <w:r>
        <w:t xml:space="preserve"> </w:t>
      </w:r>
      <w:proofErr w:type="spellStart"/>
      <w:r>
        <w:t>académicas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>.</w:t>
      </w:r>
    </w:p>
    <w:p w14:paraId="117E0867" w14:textId="77777777" w:rsidR="00981D92" w:rsidRDefault="00981D92" w:rsidP="00981D92">
      <w:pPr>
        <w:pStyle w:val="Prrafodelista"/>
      </w:pPr>
    </w:p>
    <w:p w14:paraId="2B1510AA" w14:textId="77777777" w:rsidR="00981D92" w:rsidRDefault="00981D92" w:rsidP="00981D92">
      <w:pPr>
        <w:pStyle w:val="Prrafodelista"/>
        <w:numPr>
          <w:ilvl w:val="0"/>
          <w:numId w:val="11"/>
        </w:numPr>
      </w:pPr>
      <w:r>
        <w:lastRenderedPageBreak/>
        <w:t xml:space="preserve">El </w:t>
      </w:r>
      <w:proofErr w:type="spellStart"/>
      <w:r>
        <w:t>acceso</w:t>
      </w:r>
      <w:proofErr w:type="spellEnd"/>
      <w:r>
        <w:t xml:space="preserve"> a la </w:t>
      </w:r>
      <w:proofErr w:type="spellStart"/>
      <w:r>
        <w:t>plataforma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roles, </w:t>
      </w:r>
      <w:proofErr w:type="spellStart"/>
      <w:r>
        <w:t>diferenciando</w:t>
      </w:r>
      <w:proofErr w:type="spellEnd"/>
      <w:r>
        <w:t xml:space="preserve"> </w:t>
      </w:r>
      <w:proofErr w:type="spellStart"/>
      <w:r>
        <w:t>claramente</w:t>
      </w:r>
      <w:proofErr w:type="spellEnd"/>
      <w:r>
        <w:t xml:space="preserve"> entre </w:t>
      </w:r>
      <w:proofErr w:type="spellStart"/>
      <w:r>
        <w:t>profesores</w:t>
      </w:r>
      <w:proofErr w:type="spellEnd"/>
      <w:r>
        <w:t xml:space="preserve"> y </w:t>
      </w:r>
      <w:proofErr w:type="spellStart"/>
      <w:r>
        <w:t>superusuarios</w:t>
      </w:r>
      <w:proofErr w:type="spellEnd"/>
      <w:r>
        <w:t>.</w:t>
      </w:r>
    </w:p>
    <w:p w14:paraId="622D1AE7" w14:textId="77777777" w:rsidR="00981D92" w:rsidRDefault="00981D92" w:rsidP="00981D92">
      <w:pPr>
        <w:pStyle w:val="Prrafodelista"/>
      </w:pPr>
    </w:p>
    <w:p w14:paraId="776E0541" w14:textId="77777777" w:rsidR="00981D92" w:rsidRDefault="00981D92" w:rsidP="00981D92">
      <w:pPr>
        <w:pStyle w:val="Prrafodelista"/>
        <w:numPr>
          <w:ilvl w:val="0"/>
          <w:numId w:val="11"/>
        </w:numPr>
      </w:pPr>
      <w:r>
        <w:t xml:space="preserve">La </w:t>
      </w:r>
      <w:proofErr w:type="spellStart"/>
      <w:r>
        <w:t>gestión</w:t>
      </w:r>
      <w:proofErr w:type="spellEnd"/>
      <w:r>
        <w:t xml:space="preserve"> </w:t>
      </w:r>
      <w:proofErr w:type="spellStart"/>
      <w:r>
        <w:t>centralizada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académicos</w:t>
      </w:r>
      <w:proofErr w:type="spellEnd"/>
      <w:r>
        <w:t xml:space="preserve">, </w:t>
      </w:r>
      <w:proofErr w:type="spellStart"/>
      <w:r>
        <w:t>permitiendo</w:t>
      </w:r>
      <w:proofErr w:type="spellEnd"/>
      <w:r>
        <w:t xml:space="preserve"> un control </w:t>
      </w:r>
      <w:proofErr w:type="spellStart"/>
      <w:r>
        <w:t>administrativo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superusuarios</w:t>
      </w:r>
      <w:proofErr w:type="spellEnd"/>
      <w:r>
        <w:t>.</w:t>
      </w:r>
    </w:p>
    <w:p w14:paraId="52CC79AF" w14:textId="77777777" w:rsidR="00981D92" w:rsidRDefault="00981D92" w:rsidP="00981D92">
      <w:pPr>
        <w:pStyle w:val="Prrafodelista"/>
      </w:pPr>
    </w:p>
    <w:p w14:paraId="09651E25" w14:textId="026CE83C" w:rsidR="00981D92" w:rsidRDefault="00981D92" w:rsidP="00981D92">
      <w:pPr>
        <w:pStyle w:val="Prrafodelista"/>
        <w:rPr>
          <w:b/>
          <w:bCs/>
        </w:rPr>
      </w:pPr>
      <w:proofErr w:type="spellStart"/>
      <w:r w:rsidRPr="00981D92">
        <w:rPr>
          <w:b/>
          <w:bCs/>
        </w:rPr>
        <w:t>Limitaciones</w:t>
      </w:r>
      <w:proofErr w:type="spellEnd"/>
      <w:r w:rsidRPr="00981D92">
        <w:rPr>
          <w:b/>
          <w:bCs/>
        </w:rPr>
        <w:t xml:space="preserve"> </w:t>
      </w:r>
      <w:proofErr w:type="spellStart"/>
      <w:r w:rsidRPr="00981D92">
        <w:rPr>
          <w:b/>
          <w:bCs/>
        </w:rPr>
        <w:t>actuales</w:t>
      </w:r>
      <w:proofErr w:type="spellEnd"/>
    </w:p>
    <w:p w14:paraId="118A1E4A" w14:textId="77777777" w:rsidR="00981D92" w:rsidRPr="00981D92" w:rsidRDefault="00981D92" w:rsidP="00981D92">
      <w:pPr>
        <w:pStyle w:val="Prrafodelista"/>
        <w:rPr>
          <w:b/>
          <w:bCs/>
        </w:rPr>
      </w:pPr>
    </w:p>
    <w:p w14:paraId="074236AE" w14:textId="77777777" w:rsidR="00981D92" w:rsidRDefault="00981D92" w:rsidP="00981D92">
      <w:pPr>
        <w:pStyle w:val="Prrafodelista"/>
        <w:numPr>
          <w:ilvl w:val="0"/>
          <w:numId w:val="12"/>
        </w:numPr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enfocado</w:t>
      </w:r>
      <w:proofErr w:type="spellEnd"/>
      <w:r>
        <w:t xml:space="preserve"> </w:t>
      </w:r>
      <w:proofErr w:type="spellStart"/>
      <w:r>
        <w:t>exclusivamente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asistencia</w:t>
      </w:r>
      <w:proofErr w:type="spellEnd"/>
      <w:r>
        <w:t xml:space="preserve"> y </w:t>
      </w:r>
      <w:proofErr w:type="spellStart"/>
      <w:r>
        <w:t>notas</w:t>
      </w:r>
      <w:proofErr w:type="spellEnd"/>
      <w:r>
        <w:t xml:space="preserve">, y no </w:t>
      </w:r>
      <w:proofErr w:type="spellStart"/>
      <w:r>
        <w:t>contempla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 xml:space="preserve"> </w:t>
      </w:r>
      <w:proofErr w:type="spellStart"/>
      <w:r>
        <w:t>complementarias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informes</w:t>
      </w:r>
      <w:proofErr w:type="spellEnd"/>
      <w:r>
        <w:t xml:space="preserve"> </w:t>
      </w:r>
      <w:proofErr w:type="spellStart"/>
      <w:r>
        <w:t>disciplinarios</w:t>
      </w:r>
      <w:proofErr w:type="spellEnd"/>
      <w:r>
        <w:t xml:space="preserve">, </w:t>
      </w:r>
      <w:proofErr w:type="spellStart"/>
      <w:r>
        <w:t>comunicaciones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o carga de </w:t>
      </w:r>
      <w:proofErr w:type="spellStart"/>
      <w:r>
        <w:t>contenidos</w:t>
      </w:r>
      <w:proofErr w:type="spellEnd"/>
      <w:r>
        <w:t xml:space="preserve"> </w:t>
      </w:r>
      <w:proofErr w:type="spellStart"/>
      <w:r>
        <w:t>pedagógicos</w:t>
      </w:r>
      <w:proofErr w:type="spellEnd"/>
      <w:r>
        <w:t>.</w:t>
      </w:r>
    </w:p>
    <w:p w14:paraId="12385E65" w14:textId="77777777" w:rsidR="00981D92" w:rsidRDefault="00981D92" w:rsidP="00981D92">
      <w:pPr>
        <w:pStyle w:val="Prrafodelista"/>
      </w:pPr>
    </w:p>
    <w:p w14:paraId="178A107A" w14:textId="77777777" w:rsidR="00981D92" w:rsidRDefault="00981D92" w:rsidP="00981D92">
      <w:pPr>
        <w:pStyle w:val="Prrafodelista"/>
        <w:numPr>
          <w:ilvl w:val="0"/>
          <w:numId w:val="12"/>
        </w:numPr>
      </w:pPr>
      <w:r>
        <w:t xml:space="preserve">No </w:t>
      </w:r>
      <w:proofErr w:type="spellStart"/>
      <w:r>
        <w:t>está</w:t>
      </w:r>
      <w:proofErr w:type="spellEnd"/>
      <w:r>
        <w:t xml:space="preserve"> disponible </w:t>
      </w:r>
      <w:proofErr w:type="spellStart"/>
      <w:r>
        <w:t>aún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para </w:t>
      </w:r>
      <w:proofErr w:type="spellStart"/>
      <w:r>
        <w:t>estudiantes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apoderados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lo tanto,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alumnos</w:t>
      </w:r>
      <w:proofErr w:type="spellEnd"/>
      <w:r>
        <w:t xml:space="preserve"> no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consultar</w:t>
      </w:r>
      <w:proofErr w:type="spellEnd"/>
      <w:r>
        <w:t xml:space="preserve"> sus </w:t>
      </w:r>
      <w:proofErr w:type="spellStart"/>
      <w:r>
        <w:t>calificaciones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directa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>.</w:t>
      </w:r>
    </w:p>
    <w:p w14:paraId="26A6CC3F" w14:textId="77777777" w:rsidR="00981D92" w:rsidRDefault="00981D92" w:rsidP="00981D92">
      <w:pPr>
        <w:pStyle w:val="Prrafodelista"/>
      </w:pPr>
    </w:p>
    <w:p w14:paraId="67F66201" w14:textId="77777777" w:rsidR="00981D92" w:rsidRDefault="00981D92" w:rsidP="00981D92">
      <w:pPr>
        <w:pStyle w:val="Prrafodelista"/>
        <w:numPr>
          <w:ilvl w:val="0"/>
          <w:numId w:val="12"/>
        </w:numPr>
      </w:pPr>
      <w:r>
        <w:t xml:space="preserve">El </w:t>
      </w:r>
      <w:proofErr w:type="spellStart"/>
      <w:r>
        <w:t>uso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limitado</w:t>
      </w:r>
      <w:proofErr w:type="spellEnd"/>
      <w:r>
        <w:t xml:space="preserve"> a </w:t>
      </w:r>
      <w:proofErr w:type="spellStart"/>
      <w:r>
        <w:t>profesores</w:t>
      </w:r>
      <w:proofErr w:type="spellEnd"/>
      <w:r>
        <w:t xml:space="preserve"> y </w:t>
      </w:r>
      <w:proofErr w:type="spellStart"/>
      <w:r>
        <w:t>superusuarios</w:t>
      </w:r>
      <w:proofErr w:type="spellEnd"/>
      <w:r>
        <w:t xml:space="preserve">, sin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aún</w:t>
      </w:r>
      <w:proofErr w:type="spellEnd"/>
      <w:r>
        <w:t xml:space="preserve"> para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funcionarios</w:t>
      </w:r>
      <w:proofErr w:type="spellEnd"/>
      <w:r>
        <w:t xml:space="preserve"> del </w:t>
      </w:r>
      <w:proofErr w:type="spellStart"/>
      <w:r>
        <w:t>establecimiento</w:t>
      </w:r>
      <w:proofErr w:type="spellEnd"/>
      <w:r>
        <w:t>.</w:t>
      </w:r>
    </w:p>
    <w:p w14:paraId="721AA763" w14:textId="77777777" w:rsidR="00981D92" w:rsidRDefault="00981D92" w:rsidP="00981D92">
      <w:pPr>
        <w:pStyle w:val="Prrafodelista"/>
      </w:pPr>
    </w:p>
    <w:p w14:paraId="039477CE" w14:textId="36674D51" w:rsidR="00981D92" w:rsidRDefault="00981D92" w:rsidP="00981D92">
      <w:pPr>
        <w:pStyle w:val="Prrafodelista"/>
        <w:rPr>
          <w:b/>
          <w:bCs/>
        </w:rPr>
      </w:pPr>
      <w:r>
        <w:t xml:space="preserve"> </w:t>
      </w:r>
      <w:proofErr w:type="spellStart"/>
      <w:r w:rsidRPr="00981D92">
        <w:rPr>
          <w:b/>
          <w:bCs/>
        </w:rPr>
        <w:t>Proyección</w:t>
      </w:r>
      <w:proofErr w:type="spellEnd"/>
      <w:r w:rsidRPr="00981D92">
        <w:rPr>
          <w:b/>
          <w:bCs/>
        </w:rPr>
        <w:t xml:space="preserve"> de </w:t>
      </w:r>
      <w:r>
        <w:rPr>
          <w:b/>
          <w:bCs/>
        </w:rPr>
        <w:t>expansion</w:t>
      </w:r>
    </w:p>
    <w:p w14:paraId="2506D2E3" w14:textId="77777777" w:rsidR="00981D92" w:rsidRPr="00981D92" w:rsidRDefault="00981D92" w:rsidP="00981D92">
      <w:pPr>
        <w:pStyle w:val="Prrafodelista"/>
        <w:rPr>
          <w:b/>
          <w:bCs/>
        </w:rPr>
      </w:pPr>
    </w:p>
    <w:p w14:paraId="71C4D09B" w14:textId="77777777" w:rsidR="00981D92" w:rsidRDefault="00981D92" w:rsidP="00981D92">
      <w:pPr>
        <w:pStyle w:val="Prrafodelista"/>
        <w:numPr>
          <w:ilvl w:val="0"/>
          <w:numId w:val="13"/>
        </w:numPr>
      </w:pPr>
      <w:proofErr w:type="spellStart"/>
      <w:r>
        <w:t>Aunque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versión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limitado</w:t>
      </w:r>
      <w:proofErr w:type="spellEnd"/>
      <w:r>
        <w:t xml:space="preserve"> a las </w:t>
      </w:r>
      <w:proofErr w:type="spellStart"/>
      <w:r>
        <w:t>funciones</w:t>
      </w:r>
      <w:proofErr w:type="spellEnd"/>
      <w:r>
        <w:t xml:space="preserve"> </w:t>
      </w:r>
      <w:proofErr w:type="spellStart"/>
      <w:r>
        <w:t>mencionadas</w:t>
      </w:r>
      <w:proofErr w:type="spellEnd"/>
      <w:r>
        <w:t xml:space="preserve">, se </w:t>
      </w:r>
      <w:proofErr w:type="spellStart"/>
      <w:r>
        <w:t>proyecta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expansión</w:t>
      </w:r>
      <w:proofErr w:type="spellEnd"/>
      <w:r>
        <w:t xml:space="preserve"> </w:t>
      </w:r>
      <w:proofErr w:type="spellStart"/>
      <w:r>
        <w:t>futura</w:t>
      </w:r>
      <w:proofErr w:type="spellEnd"/>
      <w:r>
        <w:t xml:space="preserve"> para </w:t>
      </w:r>
      <w:proofErr w:type="spellStart"/>
      <w:r>
        <w:t>incluir</w:t>
      </w:r>
      <w:proofErr w:type="spellEnd"/>
      <w:r>
        <w:t>:</w:t>
      </w:r>
    </w:p>
    <w:p w14:paraId="2683C20C" w14:textId="77777777" w:rsidR="00981D92" w:rsidRDefault="00981D92" w:rsidP="00981D92">
      <w:pPr>
        <w:pStyle w:val="Prrafodelista"/>
      </w:pPr>
    </w:p>
    <w:p w14:paraId="27B80407" w14:textId="77777777" w:rsidR="00981D92" w:rsidRDefault="00981D92" w:rsidP="00981D92">
      <w:pPr>
        <w:pStyle w:val="Prrafodelista"/>
        <w:numPr>
          <w:ilvl w:val="0"/>
          <w:numId w:val="13"/>
        </w:numPr>
      </w:pPr>
      <w:proofErr w:type="spellStart"/>
      <w:r>
        <w:t>Acceso</w:t>
      </w:r>
      <w:proofErr w:type="spellEnd"/>
      <w:r>
        <w:t xml:space="preserve"> para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funcionarios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equipo</w:t>
      </w:r>
      <w:proofErr w:type="spellEnd"/>
      <w:r>
        <w:t xml:space="preserve"> PIE (</w:t>
      </w:r>
      <w:proofErr w:type="spellStart"/>
      <w:r>
        <w:t>Programa</w:t>
      </w:r>
      <w:proofErr w:type="spellEnd"/>
      <w:r>
        <w:t xml:space="preserve"> de </w:t>
      </w:r>
      <w:proofErr w:type="spellStart"/>
      <w:r>
        <w:t>Integración</w:t>
      </w:r>
      <w:proofErr w:type="spellEnd"/>
      <w:r>
        <w:t xml:space="preserve"> Escolar),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psicología</w:t>
      </w:r>
      <w:proofErr w:type="spellEnd"/>
      <w:r>
        <w:t xml:space="preserve">, entre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equipos</w:t>
      </w:r>
      <w:proofErr w:type="spellEnd"/>
      <w:r>
        <w:t xml:space="preserve"> de </w:t>
      </w:r>
      <w:proofErr w:type="spellStart"/>
      <w:r>
        <w:t>apoyo</w:t>
      </w:r>
      <w:proofErr w:type="spellEnd"/>
      <w:r>
        <w:t>.</w:t>
      </w:r>
    </w:p>
    <w:p w14:paraId="597F46D3" w14:textId="77777777" w:rsidR="00981D92" w:rsidRDefault="00981D92" w:rsidP="00981D92">
      <w:pPr>
        <w:pStyle w:val="Prrafodelista"/>
      </w:pPr>
    </w:p>
    <w:p w14:paraId="022F4706" w14:textId="02CCF508" w:rsidR="00981D92" w:rsidRPr="00981D92" w:rsidRDefault="00981D92" w:rsidP="00981D92">
      <w:pPr>
        <w:pStyle w:val="Prrafodelista"/>
        <w:numPr>
          <w:ilvl w:val="0"/>
          <w:numId w:val="13"/>
        </w:numPr>
      </w:pPr>
      <w:proofErr w:type="spellStart"/>
      <w:r>
        <w:t>Habilitación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vista para </w:t>
      </w:r>
      <w:proofErr w:type="spellStart"/>
      <w:r>
        <w:t>estudiantes</w:t>
      </w:r>
      <w:proofErr w:type="spellEnd"/>
      <w:r>
        <w:t xml:space="preserve">,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puedan</w:t>
      </w:r>
      <w:proofErr w:type="spellEnd"/>
      <w:r>
        <w:t xml:space="preserve"> </w:t>
      </w:r>
      <w:proofErr w:type="spellStart"/>
      <w:r>
        <w:t>revisar</w:t>
      </w:r>
      <w:proofErr w:type="spellEnd"/>
      <w:r>
        <w:t xml:space="preserve"> sus </w:t>
      </w:r>
      <w:proofErr w:type="spellStart"/>
      <w:r>
        <w:t>calificaciones</w:t>
      </w:r>
      <w:proofErr w:type="spellEnd"/>
      <w:r>
        <w:t xml:space="preserve">, </w:t>
      </w:r>
      <w:proofErr w:type="spellStart"/>
      <w:r>
        <w:t>asistencias</w:t>
      </w:r>
      <w:proofErr w:type="spellEnd"/>
      <w:r>
        <w:t xml:space="preserve"> y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 xml:space="preserve"> de forma digital y </w:t>
      </w:r>
      <w:proofErr w:type="spellStart"/>
      <w:r>
        <w:t>segura</w:t>
      </w:r>
      <w:proofErr w:type="spellEnd"/>
      <w:r>
        <w:t>.</w:t>
      </w:r>
    </w:p>
    <w:p w14:paraId="2A8A22D3" w14:textId="77777777" w:rsidR="00841287" w:rsidRDefault="00000000">
      <w:pPr>
        <w:pStyle w:val="Ttulo2"/>
      </w:pPr>
      <w:bookmarkStart w:id="3" w:name="_Toc201212327"/>
      <w:r>
        <w:t>4. Requisitos del sistema</w:t>
      </w:r>
      <w:bookmarkEnd w:id="3"/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1810"/>
        <w:gridCol w:w="6820"/>
      </w:tblGrid>
      <w:tr w:rsidR="009C31DD" w:rsidRPr="009C31DD" w14:paraId="1E5574CB" w14:textId="77777777" w:rsidTr="009C3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EE7B84" w14:textId="77777777" w:rsidR="009C31DD" w:rsidRPr="009C31DD" w:rsidRDefault="009C31DD" w:rsidP="009C31DD">
            <w:pPr>
              <w:spacing w:after="200" w:line="276" w:lineRule="auto"/>
              <w:rPr>
                <w:lang w:val="es-CL"/>
              </w:rPr>
            </w:pPr>
            <w:r w:rsidRPr="009C31DD">
              <w:rPr>
                <w:lang w:val="es-CL"/>
              </w:rPr>
              <w:t>Categoría</w:t>
            </w:r>
          </w:p>
        </w:tc>
        <w:tc>
          <w:tcPr>
            <w:tcW w:w="0" w:type="auto"/>
            <w:hideMark/>
          </w:tcPr>
          <w:p w14:paraId="18054C86" w14:textId="77777777" w:rsidR="009C31DD" w:rsidRPr="009C31DD" w:rsidRDefault="009C31DD" w:rsidP="009C31DD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9C31DD">
              <w:rPr>
                <w:lang w:val="es-CL"/>
              </w:rPr>
              <w:t>Requisito</w:t>
            </w:r>
          </w:p>
        </w:tc>
      </w:tr>
      <w:tr w:rsidR="009C31DD" w:rsidRPr="009C31DD" w14:paraId="6D3CFD65" w14:textId="77777777" w:rsidTr="009C3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6E477E" w14:textId="57B7E3F4" w:rsidR="009C31DD" w:rsidRPr="009C31DD" w:rsidRDefault="009C31DD" w:rsidP="009C31DD">
            <w:pPr>
              <w:spacing w:after="200" w:line="276" w:lineRule="auto"/>
              <w:jc w:val="center"/>
              <w:rPr>
                <w:lang w:val="es-CL"/>
              </w:rPr>
            </w:pPr>
            <w:r w:rsidRPr="009C31DD">
              <w:rPr>
                <w:lang w:val="es-CL"/>
              </w:rPr>
              <w:t>Python</w:t>
            </w:r>
          </w:p>
        </w:tc>
        <w:tc>
          <w:tcPr>
            <w:tcW w:w="0" w:type="auto"/>
            <w:hideMark/>
          </w:tcPr>
          <w:p w14:paraId="54B98C02" w14:textId="77777777" w:rsidR="009C31DD" w:rsidRPr="009C31DD" w:rsidRDefault="009C31DD" w:rsidP="009C31D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9C31DD">
              <w:rPr>
                <w:lang w:val="es-CL"/>
              </w:rPr>
              <w:t xml:space="preserve">Compatible desde la versión </w:t>
            </w:r>
            <w:r w:rsidRPr="009C31DD">
              <w:rPr>
                <w:b/>
                <w:bCs/>
                <w:lang w:val="es-CL"/>
              </w:rPr>
              <w:t>3.8</w:t>
            </w:r>
            <w:r w:rsidRPr="009C31DD">
              <w:rPr>
                <w:lang w:val="es-CL"/>
              </w:rPr>
              <w:t xml:space="preserve"> hasta </w:t>
            </w:r>
            <w:r w:rsidRPr="009C31DD">
              <w:rPr>
                <w:b/>
                <w:bCs/>
                <w:lang w:val="es-CL"/>
              </w:rPr>
              <w:t>3.12</w:t>
            </w:r>
          </w:p>
        </w:tc>
      </w:tr>
      <w:tr w:rsidR="009C31DD" w:rsidRPr="009C31DD" w14:paraId="2853D250" w14:textId="77777777" w:rsidTr="009C3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1EF45" w14:textId="44B0FE07" w:rsidR="009C31DD" w:rsidRPr="009C31DD" w:rsidRDefault="009C31DD" w:rsidP="009C31DD">
            <w:pPr>
              <w:spacing w:after="200" w:line="276" w:lineRule="auto"/>
              <w:jc w:val="center"/>
              <w:rPr>
                <w:lang w:val="es-CL"/>
              </w:rPr>
            </w:pPr>
            <w:r w:rsidRPr="009C31DD">
              <w:rPr>
                <w:lang w:val="es-CL"/>
              </w:rPr>
              <w:t>Django</w:t>
            </w:r>
          </w:p>
        </w:tc>
        <w:tc>
          <w:tcPr>
            <w:tcW w:w="0" w:type="auto"/>
            <w:hideMark/>
          </w:tcPr>
          <w:p w14:paraId="2BD51358" w14:textId="77777777" w:rsidR="009C31DD" w:rsidRPr="009C31DD" w:rsidRDefault="009C31DD" w:rsidP="009C31D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9C31DD">
              <w:rPr>
                <w:lang w:val="es-CL"/>
              </w:rPr>
              <w:t xml:space="preserve">Versión recomendada: </w:t>
            </w:r>
            <w:r w:rsidRPr="009C31DD">
              <w:rPr>
                <w:b/>
                <w:bCs/>
                <w:lang w:val="es-CL"/>
              </w:rPr>
              <w:t>4.2.x</w:t>
            </w:r>
          </w:p>
        </w:tc>
      </w:tr>
      <w:tr w:rsidR="009C31DD" w:rsidRPr="009C31DD" w14:paraId="243C251F" w14:textId="77777777" w:rsidTr="009C3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B81B82" w14:textId="01548D55" w:rsidR="009C31DD" w:rsidRPr="009C31DD" w:rsidRDefault="009C31DD" w:rsidP="009C31DD">
            <w:pPr>
              <w:spacing w:after="200" w:line="276" w:lineRule="auto"/>
              <w:jc w:val="center"/>
              <w:rPr>
                <w:lang w:val="es-CL"/>
              </w:rPr>
            </w:pPr>
            <w:proofErr w:type="spellStart"/>
            <w:r w:rsidRPr="009C31DD">
              <w:rPr>
                <w:lang w:val="es-CL"/>
              </w:rPr>
              <w:t>pip</w:t>
            </w:r>
            <w:proofErr w:type="spellEnd"/>
          </w:p>
        </w:tc>
        <w:tc>
          <w:tcPr>
            <w:tcW w:w="0" w:type="auto"/>
            <w:hideMark/>
          </w:tcPr>
          <w:p w14:paraId="5C0418E6" w14:textId="77777777" w:rsidR="009C31DD" w:rsidRPr="009C31DD" w:rsidRDefault="009C31DD" w:rsidP="009C31D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9C31DD">
              <w:rPr>
                <w:lang w:val="es-CL"/>
              </w:rPr>
              <w:t>Última versión disponible (recomendado)</w:t>
            </w:r>
          </w:p>
        </w:tc>
      </w:tr>
      <w:tr w:rsidR="009C31DD" w:rsidRPr="009C31DD" w14:paraId="313B3D99" w14:textId="77777777" w:rsidTr="009C3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68C984" w14:textId="61C4D8A4" w:rsidR="009C31DD" w:rsidRPr="009C31DD" w:rsidRDefault="009C31DD" w:rsidP="009C31DD">
            <w:pPr>
              <w:spacing w:after="200" w:line="276" w:lineRule="auto"/>
              <w:jc w:val="center"/>
              <w:rPr>
                <w:lang w:val="es-CL"/>
              </w:rPr>
            </w:pPr>
            <w:r w:rsidRPr="009C31DD">
              <w:rPr>
                <w:lang w:val="es-CL"/>
              </w:rPr>
              <w:t>Base de datos</w:t>
            </w:r>
          </w:p>
        </w:tc>
        <w:tc>
          <w:tcPr>
            <w:tcW w:w="0" w:type="auto"/>
            <w:hideMark/>
          </w:tcPr>
          <w:p w14:paraId="790789B8" w14:textId="727E89D5" w:rsidR="009C31DD" w:rsidRPr="009C31DD" w:rsidRDefault="009C31DD" w:rsidP="009C31D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9C31DD">
              <w:rPr>
                <w:lang w:val="es-CL"/>
              </w:rPr>
              <w:t xml:space="preserve">- Por defecto: </w:t>
            </w:r>
            <w:r w:rsidRPr="009C31DD">
              <w:rPr>
                <w:b/>
                <w:bCs/>
                <w:lang w:val="es-CL"/>
              </w:rPr>
              <w:t>SQLite</w:t>
            </w:r>
            <w:r w:rsidRPr="009C31DD">
              <w:rPr>
                <w:lang w:val="es-CL"/>
              </w:rPr>
              <w:t xml:space="preserve">- Compatibles: </w:t>
            </w:r>
            <w:r w:rsidRPr="009C31DD">
              <w:rPr>
                <w:b/>
                <w:bCs/>
                <w:lang w:val="es-CL"/>
              </w:rPr>
              <w:t>PostgreSQL</w:t>
            </w:r>
            <w:r w:rsidRPr="009C31DD">
              <w:rPr>
                <w:lang w:val="es-CL"/>
              </w:rPr>
              <w:t xml:space="preserve">, </w:t>
            </w:r>
            <w:r w:rsidRPr="009C31DD">
              <w:rPr>
                <w:b/>
                <w:bCs/>
                <w:lang w:val="es-CL"/>
              </w:rPr>
              <w:t>MySQL</w:t>
            </w:r>
            <w:r w:rsidRPr="009C31DD">
              <w:rPr>
                <w:lang w:val="es-CL"/>
              </w:rPr>
              <w:t xml:space="preserve"> (</w:t>
            </w:r>
            <w:r w:rsidRPr="009C31DD">
              <w:rPr>
                <w:i/>
                <w:iCs/>
                <w:lang w:val="es-CL"/>
              </w:rPr>
              <w:t>requiere configuración adicional</w:t>
            </w:r>
            <w:r w:rsidRPr="009C31DD">
              <w:rPr>
                <w:lang w:val="es-CL"/>
              </w:rPr>
              <w:t>)</w:t>
            </w:r>
            <w:r>
              <w:rPr>
                <w:lang w:val="es-CL"/>
              </w:rPr>
              <w:t xml:space="preserve"> </w:t>
            </w:r>
            <w:r w:rsidRPr="009C31DD">
              <w:rPr>
                <w:color w:val="EE0000"/>
                <w:lang w:val="es-CL"/>
              </w:rPr>
              <w:t>Actualmente</w:t>
            </w:r>
            <w:r>
              <w:rPr>
                <w:lang w:val="es-CL"/>
              </w:rPr>
              <w:t xml:space="preserve">: </w:t>
            </w:r>
            <w:r w:rsidRPr="009C31DD">
              <w:rPr>
                <w:b/>
                <w:bCs/>
                <w:lang w:val="es-CL"/>
              </w:rPr>
              <w:t>PostgreSQL</w:t>
            </w:r>
          </w:p>
        </w:tc>
      </w:tr>
      <w:tr w:rsidR="009C31DD" w:rsidRPr="009C31DD" w14:paraId="1B55900B" w14:textId="77777777" w:rsidTr="009C3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B6E3D5" w14:textId="31B568B4" w:rsidR="009C31DD" w:rsidRPr="009C31DD" w:rsidRDefault="009C31DD" w:rsidP="009C31DD">
            <w:pPr>
              <w:spacing w:after="200" w:line="276" w:lineRule="auto"/>
              <w:jc w:val="center"/>
              <w:rPr>
                <w:lang w:val="es-CL"/>
              </w:rPr>
            </w:pPr>
            <w:r w:rsidRPr="009C31DD">
              <w:rPr>
                <w:lang w:val="es-CL"/>
              </w:rPr>
              <w:lastRenderedPageBreak/>
              <w:t>Sistemas operativos</w:t>
            </w:r>
          </w:p>
        </w:tc>
        <w:tc>
          <w:tcPr>
            <w:tcW w:w="0" w:type="auto"/>
            <w:hideMark/>
          </w:tcPr>
          <w:p w14:paraId="2B4F46A2" w14:textId="77777777" w:rsidR="009C31DD" w:rsidRPr="009C31DD" w:rsidRDefault="009C31DD" w:rsidP="009C31D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9C31DD">
              <w:rPr>
                <w:lang w:val="es-CL"/>
              </w:rPr>
              <w:t xml:space="preserve">- </w:t>
            </w:r>
            <w:r w:rsidRPr="009C31DD">
              <w:rPr>
                <w:b/>
                <w:bCs/>
                <w:lang w:val="es-CL"/>
              </w:rPr>
              <w:t>Windows</w:t>
            </w:r>
            <w:r w:rsidRPr="009C31DD">
              <w:rPr>
                <w:lang w:val="es-CL"/>
              </w:rPr>
              <w:t xml:space="preserve">- </w:t>
            </w:r>
            <w:r w:rsidRPr="009C31DD">
              <w:rPr>
                <w:b/>
                <w:bCs/>
                <w:lang w:val="es-CL"/>
              </w:rPr>
              <w:t>Linux</w:t>
            </w:r>
            <w:r w:rsidRPr="009C31DD">
              <w:rPr>
                <w:lang w:val="es-CL"/>
              </w:rPr>
              <w:t xml:space="preserve"> (Ubuntu, </w:t>
            </w:r>
            <w:proofErr w:type="spellStart"/>
            <w:r w:rsidRPr="009C31DD">
              <w:rPr>
                <w:lang w:val="es-CL"/>
              </w:rPr>
              <w:t>Arch</w:t>
            </w:r>
            <w:proofErr w:type="spellEnd"/>
            <w:r w:rsidRPr="009C31DD">
              <w:rPr>
                <w:lang w:val="es-CL"/>
              </w:rPr>
              <w:t xml:space="preserve">, etc.)- </w:t>
            </w:r>
            <w:r w:rsidRPr="009C31DD">
              <w:rPr>
                <w:b/>
                <w:bCs/>
                <w:lang w:val="es-CL"/>
              </w:rPr>
              <w:t>macOS</w:t>
            </w:r>
          </w:p>
        </w:tc>
      </w:tr>
      <w:tr w:rsidR="009C31DD" w:rsidRPr="009C31DD" w14:paraId="5993F0B5" w14:textId="77777777" w:rsidTr="009C3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83ABA5" w14:textId="1BBDFDCB" w:rsidR="009C31DD" w:rsidRPr="009C31DD" w:rsidRDefault="009C31DD" w:rsidP="009C31DD">
            <w:pPr>
              <w:spacing w:after="200" w:line="276" w:lineRule="auto"/>
              <w:jc w:val="center"/>
              <w:rPr>
                <w:lang w:val="es-CL"/>
              </w:rPr>
            </w:pPr>
            <w:r w:rsidRPr="009C31DD">
              <w:rPr>
                <w:lang w:val="es-CL"/>
              </w:rPr>
              <w:t>Soporte técnico</w:t>
            </w:r>
          </w:p>
        </w:tc>
        <w:tc>
          <w:tcPr>
            <w:tcW w:w="0" w:type="auto"/>
            <w:hideMark/>
          </w:tcPr>
          <w:p w14:paraId="225CB4E1" w14:textId="77777777" w:rsidR="009C31DD" w:rsidRPr="009C31DD" w:rsidRDefault="009C31DD" w:rsidP="009C31D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9C31DD">
              <w:rPr>
                <w:lang w:val="es-CL"/>
              </w:rPr>
              <w:t xml:space="preserve">Entorno recomendado: VS </w:t>
            </w:r>
            <w:proofErr w:type="spellStart"/>
            <w:r w:rsidRPr="009C31DD">
              <w:rPr>
                <w:lang w:val="es-CL"/>
              </w:rPr>
              <w:t>Code</w:t>
            </w:r>
            <w:proofErr w:type="spellEnd"/>
            <w:r w:rsidRPr="009C31DD">
              <w:rPr>
                <w:lang w:val="es-CL"/>
              </w:rPr>
              <w:t>, Git, navegador actualizado (Chrome o Firefox)</w:t>
            </w:r>
          </w:p>
        </w:tc>
      </w:tr>
    </w:tbl>
    <w:p w14:paraId="1066BABE" w14:textId="77777777" w:rsidR="00841287" w:rsidRDefault="00841287"/>
    <w:p w14:paraId="5016C671" w14:textId="0D217336" w:rsidR="00841287" w:rsidRDefault="00000000">
      <w:pPr>
        <w:pStyle w:val="Ttulo2"/>
      </w:pPr>
      <w:bookmarkStart w:id="4" w:name="_Toc201212328"/>
      <w:r>
        <w:t>4.1 Hardware</w:t>
      </w:r>
      <w:bookmarkEnd w:id="4"/>
    </w:p>
    <w:p w14:paraId="406A89F5" w14:textId="6E49E2CD" w:rsidR="002520C9" w:rsidRPr="002520C9" w:rsidRDefault="002520C9" w:rsidP="002520C9">
      <w:pPr>
        <w:rPr>
          <w:b/>
          <w:bCs/>
          <w:i/>
          <w:iCs/>
          <w:sz w:val="24"/>
          <w:szCs w:val="24"/>
          <w:lang w:val="es-CL"/>
        </w:rPr>
      </w:pPr>
      <w:r w:rsidRPr="002520C9">
        <w:rPr>
          <w:b/>
          <w:bCs/>
          <w:i/>
          <w:iCs/>
          <w:sz w:val="24"/>
          <w:szCs w:val="24"/>
          <w:lang w:val="es-CL"/>
        </w:rPr>
        <w:t xml:space="preserve"> Para desarrollo / entorno local</w:t>
      </w:r>
    </w:p>
    <w:p w14:paraId="523B47E8" w14:textId="77777777" w:rsidR="002520C9" w:rsidRPr="002520C9" w:rsidRDefault="002520C9" w:rsidP="002520C9">
      <w:pPr>
        <w:numPr>
          <w:ilvl w:val="0"/>
          <w:numId w:val="14"/>
        </w:numPr>
        <w:rPr>
          <w:lang w:val="es-CL"/>
        </w:rPr>
      </w:pPr>
      <w:r w:rsidRPr="002520C9">
        <w:rPr>
          <w:b/>
          <w:bCs/>
          <w:lang w:val="es-CL"/>
        </w:rPr>
        <w:t>CPU:</w:t>
      </w:r>
      <w:r w:rsidRPr="002520C9">
        <w:rPr>
          <w:lang w:val="es-CL"/>
        </w:rPr>
        <w:br/>
        <w:t>2 núcleos (Intel i3 / AMD Ryzen 3 o superior)</w:t>
      </w:r>
      <w:r w:rsidRPr="002520C9">
        <w:rPr>
          <w:lang w:val="es-CL"/>
        </w:rPr>
        <w:br/>
      </w:r>
      <w:r w:rsidRPr="002520C9">
        <w:rPr>
          <w:i/>
          <w:iCs/>
          <w:lang w:val="es-CL"/>
        </w:rPr>
        <w:t>Recomendado:</w:t>
      </w:r>
      <w:r w:rsidRPr="002520C9">
        <w:rPr>
          <w:lang w:val="es-CL"/>
        </w:rPr>
        <w:t xml:space="preserve"> Procesador superior a i3/Ryzen 3</w:t>
      </w:r>
    </w:p>
    <w:p w14:paraId="47426932" w14:textId="77777777" w:rsidR="002520C9" w:rsidRPr="002520C9" w:rsidRDefault="002520C9" w:rsidP="002520C9">
      <w:pPr>
        <w:numPr>
          <w:ilvl w:val="0"/>
          <w:numId w:val="14"/>
        </w:numPr>
        <w:rPr>
          <w:lang w:val="es-CL"/>
        </w:rPr>
      </w:pPr>
      <w:r w:rsidRPr="002520C9">
        <w:rPr>
          <w:b/>
          <w:bCs/>
          <w:lang w:val="es-CL"/>
        </w:rPr>
        <w:t>RAM:</w:t>
      </w:r>
      <w:r w:rsidRPr="002520C9">
        <w:rPr>
          <w:lang w:val="es-CL"/>
        </w:rPr>
        <w:br/>
        <w:t>Mínimo: 2 GB</w:t>
      </w:r>
      <w:r w:rsidRPr="002520C9">
        <w:rPr>
          <w:lang w:val="es-CL"/>
        </w:rPr>
        <w:br/>
        <w:t>Recomendado: 4 GB o más</w:t>
      </w:r>
    </w:p>
    <w:p w14:paraId="59CA7BCE" w14:textId="77777777" w:rsidR="002520C9" w:rsidRPr="002520C9" w:rsidRDefault="002520C9" w:rsidP="002520C9">
      <w:pPr>
        <w:numPr>
          <w:ilvl w:val="0"/>
          <w:numId w:val="14"/>
        </w:numPr>
        <w:rPr>
          <w:lang w:val="es-CL"/>
        </w:rPr>
      </w:pPr>
      <w:r w:rsidRPr="002520C9">
        <w:rPr>
          <w:b/>
          <w:bCs/>
          <w:lang w:val="es-CL"/>
        </w:rPr>
        <w:t>Almacenamiento:</w:t>
      </w:r>
      <w:r w:rsidRPr="002520C9">
        <w:rPr>
          <w:lang w:val="es-CL"/>
        </w:rPr>
        <w:br/>
        <w:t>Al menos 1 GB libre</w:t>
      </w:r>
      <w:r w:rsidRPr="002520C9">
        <w:rPr>
          <w:lang w:val="es-CL"/>
        </w:rPr>
        <w:br/>
      </w:r>
      <w:r w:rsidRPr="002520C9">
        <w:rPr>
          <w:i/>
          <w:iCs/>
          <w:lang w:val="es-CL"/>
        </w:rPr>
        <w:t>Nota:</w:t>
      </w:r>
      <w:r w:rsidRPr="002520C9">
        <w:rPr>
          <w:lang w:val="es-CL"/>
        </w:rPr>
        <w:t xml:space="preserve"> Puede aumentar si se manejan archivos multimedia</w:t>
      </w:r>
    </w:p>
    <w:p w14:paraId="47FC631B" w14:textId="77777777" w:rsidR="002520C9" w:rsidRPr="002520C9" w:rsidRDefault="002520C9" w:rsidP="002520C9">
      <w:pPr>
        <w:numPr>
          <w:ilvl w:val="0"/>
          <w:numId w:val="14"/>
        </w:numPr>
        <w:rPr>
          <w:lang w:val="es-CL"/>
        </w:rPr>
      </w:pPr>
      <w:r w:rsidRPr="002520C9">
        <w:rPr>
          <w:b/>
          <w:bCs/>
          <w:lang w:val="es-CL"/>
        </w:rPr>
        <w:t>Sistema operativo:</w:t>
      </w:r>
      <w:r w:rsidRPr="002520C9">
        <w:rPr>
          <w:lang w:val="es-CL"/>
        </w:rPr>
        <w:br/>
        <w:t>Compatible con Windows, Linux y macOS</w:t>
      </w:r>
      <w:r w:rsidRPr="002520C9">
        <w:rPr>
          <w:lang w:val="es-CL"/>
        </w:rPr>
        <w:br/>
        <w:t>Recomendado: Usar la última versión estable disponible</w:t>
      </w:r>
    </w:p>
    <w:p w14:paraId="64B0694F" w14:textId="3199CD74" w:rsidR="002520C9" w:rsidRPr="002520C9" w:rsidRDefault="002520C9" w:rsidP="002520C9">
      <w:pPr>
        <w:rPr>
          <w:b/>
          <w:bCs/>
          <w:i/>
          <w:iCs/>
          <w:lang w:val="es-CL"/>
        </w:rPr>
      </w:pPr>
      <w:r w:rsidRPr="002520C9">
        <w:rPr>
          <w:b/>
          <w:bCs/>
          <w:i/>
          <w:iCs/>
          <w:sz w:val="24"/>
          <w:szCs w:val="24"/>
          <w:lang w:val="es-CL"/>
        </w:rPr>
        <w:t>Requisitos para Usuarios Finales (Navegador Web)</w:t>
      </w:r>
    </w:p>
    <w:p w14:paraId="5EC4DCBB" w14:textId="77777777" w:rsidR="002520C9" w:rsidRPr="002520C9" w:rsidRDefault="002520C9" w:rsidP="002520C9">
      <w:pPr>
        <w:rPr>
          <w:b/>
          <w:bCs/>
          <w:lang w:val="es-CL"/>
        </w:rPr>
      </w:pPr>
      <w:r w:rsidRPr="002520C9">
        <w:rPr>
          <w:b/>
          <w:bCs/>
          <w:lang w:val="es-CL"/>
        </w:rPr>
        <w:t>Dispositivo</w:t>
      </w:r>
    </w:p>
    <w:p w14:paraId="4154D464" w14:textId="77777777" w:rsidR="002520C9" w:rsidRPr="002520C9" w:rsidRDefault="002520C9" w:rsidP="002520C9">
      <w:pPr>
        <w:numPr>
          <w:ilvl w:val="0"/>
          <w:numId w:val="15"/>
        </w:numPr>
        <w:rPr>
          <w:lang w:val="es-CL"/>
        </w:rPr>
      </w:pPr>
      <w:r w:rsidRPr="002520C9">
        <w:rPr>
          <w:lang w:val="es-CL"/>
        </w:rPr>
        <w:t xml:space="preserve">PC de escritorio, notebook, Chromebook, </w:t>
      </w:r>
      <w:proofErr w:type="spellStart"/>
      <w:r w:rsidRPr="002520C9">
        <w:rPr>
          <w:lang w:val="es-CL"/>
        </w:rPr>
        <w:t>tablet</w:t>
      </w:r>
      <w:proofErr w:type="spellEnd"/>
      <w:r w:rsidRPr="002520C9">
        <w:rPr>
          <w:lang w:val="es-CL"/>
        </w:rPr>
        <w:t xml:space="preserve"> o smartphone moderno</w:t>
      </w:r>
    </w:p>
    <w:p w14:paraId="6E64CDBA" w14:textId="77777777" w:rsidR="002520C9" w:rsidRPr="002520C9" w:rsidRDefault="002520C9" w:rsidP="002520C9">
      <w:pPr>
        <w:rPr>
          <w:b/>
          <w:bCs/>
          <w:lang w:val="es-CL"/>
        </w:rPr>
      </w:pPr>
      <w:r w:rsidRPr="002520C9">
        <w:rPr>
          <w:b/>
          <w:bCs/>
          <w:lang w:val="es-CL"/>
        </w:rPr>
        <w:t>CPU</w:t>
      </w:r>
    </w:p>
    <w:p w14:paraId="2C354AC3" w14:textId="77777777" w:rsidR="002520C9" w:rsidRPr="002520C9" w:rsidRDefault="002520C9" w:rsidP="002520C9">
      <w:pPr>
        <w:numPr>
          <w:ilvl w:val="0"/>
          <w:numId w:val="16"/>
        </w:numPr>
        <w:rPr>
          <w:lang w:val="es-CL"/>
        </w:rPr>
      </w:pPr>
      <w:r w:rsidRPr="002520C9">
        <w:rPr>
          <w:lang w:val="es-CL"/>
        </w:rPr>
        <w:t>Procesador dual-</w:t>
      </w:r>
      <w:proofErr w:type="spellStart"/>
      <w:r w:rsidRPr="002520C9">
        <w:rPr>
          <w:lang w:val="es-CL"/>
        </w:rPr>
        <w:t>core</w:t>
      </w:r>
      <w:proofErr w:type="spellEnd"/>
      <w:r w:rsidRPr="002520C9">
        <w:rPr>
          <w:lang w:val="es-CL"/>
        </w:rPr>
        <w:t xml:space="preserve"> de los últimos 10 años o superior</w:t>
      </w:r>
      <w:r w:rsidRPr="002520C9">
        <w:rPr>
          <w:lang w:val="es-CL"/>
        </w:rPr>
        <w:br/>
        <w:t>(Ejemplos: Intel i3, AMD A4, ARM Cortex-A7)</w:t>
      </w:r>
    </w:p>
    <w:p w14:paraId="1381EDCA" w14:textId="77777777" w:rsidR="002520C9" w:rsidRPr="002520C9" w:rsidRDefault="002520C9" w:rsidP="002520C9">
      <w:pPr>
        <w:rPr>
          <w:b/>
          <w:bCs/>
          <w:lang w:val="es-CL"/>
        </w:rPr>
      </w:pPr>
      <w:r w:rsidRPr="002520C9">
        <w:rPr>
          <w:b/>
          <w:bCs/>
          <w:lang w:val="es-CL"/>
        </w:rPr>
        <w:t>RAM</w:t>
      </w:r>
    </w:p>
    <w:p w14:paraId="7A8C14C7" w14:textId="77777777" w:rsidR="002520C9" w:rsidRPr="002520C9" w:rsidRDefault="002520C9" w:rsidP="002520C9">
      <w:pPr>
        <w:numPr>
          <w:ilvl w:val="0"/>
          <w:numId w:val="17"/>
        </w:numPr>
        <w:rPr>
          <w:lang w:val="es-CL"/>
        </w:rPr>
      </w:pPr>
      <w:r w:rsidRPr="002520C9">
        <w:rPr>
          <w:lang w:val="es-CL"/>
        </w:rPr>
        <w:t>Mínimo 2 GB</w:t>
      </w:r>
    </w:p>
    <w:p w14:paraId="6B06118C" w14:textId="77777777" w:rsidR="002520C9" w:rsidRPr="002520C9" w:rsidRDefault="002520C9" w:rsidP="002520C9">
      <w:pPr>
        <w:numPr>
          <w:ilvl w:val="0"/>
          <w:numId w:val="17"/>
        </w:numPr>
        <w:rPr>
          <w:lang w:val="es-CL"/>
        </w:rPr>
      </w:pPr>
      <w:r w:rsidRPr="002520C9">
        <w:rPr>
          <w:lang w:val="es-CL"/>
        </w:rPr>
        <w:t>Recomendado 4 GB para mejor experiencia</w:t>
      </w:r>
    </w:p>
    <w:p w14:paraId="62DC206B" w14:textId="77777777" w:rsidR="002520C9" w:rsidRPr="002520C9" w:rsidRDefault="002520C9" w:rsidP="002520C9">
      <w:pPr>
        <w:rPr>
          <w:b/>
          <w:bCs/>
          <w:lang w:val="es-CL"/>
        </w:rPr>
      </w:pPr>
      <w:r w:rsidRPr="002520C9">
        <w:rPr>
          <w:b/>
          <w:bCs/>
          <w:lang w:val="es-CL"/>
        </w:rPr>
        <w:t>Almacenamiento</w:t>
      </w:r>
    </w:p>
    <w:p w14:paraId="31D48CC0" w14:textId="77777777" w:rsidR="002520C9" w:rsidRPr="002520C9" w:rsidRDefault="002520C9" w:rsidP="002520C9">
      <w:pPr>
        <w:numPr>
          <w:ilvl w:val="0"/>
          <w:numId w:val="18"/>
        </w:numPr>
        <w:rPr>
          <w:lang w:val="es-CL"/>
        </w:rPr>
      </w:pPr>
      <w:r w:rsidRPr="002520C9">
        <w:rPr>
          <w:lang w:val="es-CL"/>
        </w:rPr>
        <w:t>No requiere instalación local, solo espacio suficiente para el sistema operativo y navegador</w:t>
      </w:r>
    </w:p>
    <w:p w14:paraId="42288076" w14:textId="77777777" w:rsidR="002520C9" w:rsidRPr="002520C9" w:rsidRDefault="002520C9" w:rsidP="002520C9">
      <w:pPr>
        <w:rPr>
          <w:b/>
          <w:bCs/>
          <w:lang w:val="es-CL"/>
        </w:rPr>
      </w:pPr>
      <w:r w:rsidRPr="002520C9">
        <w:rPr>
          <w:b/>
          <w:bCs/>
          <w:lang w:val="es-CL"/>
        </w:rPr>
        <w:lastRenderedPageBreak/>
        <w:t>Pantalla</w:t>
      </w:r>
    </w:p>
    <w:p w14:paraId="26D4F91F" w14:textId="77777777" w:rsidR="002520C9" w:rsidRPr="002520C9" w:rsidRDefault="002520C9" w:rsidP="002520C9">
      <w:pPr>
        <w:numPr>
          <w:ilvl w:val="0"/>
          <w:numId w:val="19"/>
        </w:numPr>
        <w:rPr>
          <w:lang w:val="es-CL"/>
        </w:rPr>
      </w:pPr>
      <w:r w:rsidRPr="002520C9">
        <w:rPr>
          <w:lang w:val="es-CL"/>
        </w:rPr>
        <w:t>Resolución mínima: 1024 x 600 píxeles</w:t>
      </w:r>
    </w:p>
    <w:p w14:paraId="5365F453" w14:textId="77777777" w:rsidR="002520C9" w:rsidRPr="002520C9" w:rsidRDefault="002520C9" w:rsidP="002520C9">
      <w:pPr>
        <w:numPr>
          <w:ilvl w:val="0"/>
          <w:numId w:val="19"/>
        </w:numPr>
        <w:rPr>
          <w:lang w:val="es-CL"/>
        </w:rPr>
      </w:pPr>
      <w:r w:rsidRPr="002520C9">
        <w:rPr>
          <w:lang w:val="es-CL"/>
        </w:rPr>
        <w:t>Recomendado: 1366 x 768 píxeles o superior</w:t>
      </w:r>
    </w:p>
    <w:p w14:paraId="095AFABC" w14:textId="77777777" w:rsidR="002520C9" w:rsidRPr="002520C9" w:rsidRDefault="002520C9" w:rsidP="002520C9">
      <w:pPr>
        <w:rPr>
          <w:b/>
          <w:bCs/>
          <w:lang w:val="es-CL"/>
        </w:rPr>
      </w:pPr>
      <w:r w:rsidRPr="002520C9">
        <w:rPr>
          <w:b/>
          <w:bCs/>
          <w:lang w:val="es-CL"/>
        </w:rPr>
        <w:t>Navegadores compatibles</w:t>
      </w:r>
    </w:p>
    <w:p w14:paraId="0251A4F7" w14:textId="77777777" w:rsidR="002520C9" w:rsidRPr="002520C9" w:rsidRDefault="002520C9" w:rsidP="002520C9">
      <w:pPr>
        <w:numPr>
          <w:ilvl w:val="0"/>
          <w:numId w:val="20"/>
        </w:numPr>
        <w:rPr>
          <w:lang w:val="es-CL"/>
        </w:rPr>
      </w:pPr>
      <w:r w:rsidRPr="002520C9">
        <w:rPr>
          <w:lang w:val="es-CL"/>
        </w:rPr>
        <w:t>Google Chrome (última versión)</w:t>
      </w:r>
    </w:p>
    <w:p w14:paraId="113240B8" w14:textId="77777777" w:rsidR="002520C9" w:rsidRPr="002520C9" w:rsidRDefault="002520C9" w:rsidP="002520C9">
      <w:pPr>
        <w:numPr>
          <w:ilvl w:val="0"/>
          <w:numId w:val="20"/>
        </w:numPr>
        <w:rPr>
          <w:lang w:val="es-CL"/>
        </w:rPr>
      </w:pPr>
      <w:r w:rsidRPr="002520C9">
        <w:rPr>
          <w:lang w:val="es-CL"/>
        </w:rPr>
        <w:t>Mozilla Firefox (última versión)</w:t>
      </w:r>
    </w:p>
    <w:p w14:paraId="4FE99408" w14:textId="77777777" w:rsidR="002520C9" w:rsidRPr="002520C9" w:rsidRDefault="002520C9" w:rsidP="002520C9">
      <w:pPr>
        <w:numPr>
          <w:ilvl w:val="0"/>
          <w:numId w:val="20"/>
        </w:numPr>
        <w:rPr>
          <w:lang w:val="es-CL"/>
        </w:rPr>
      </w:pPr>
      <w:r w:rsidRPr="002520C9">
        <w:rPr>
          <w:lang w:val="es-CL"/>
        </w:rPr>
        <w:t>Microsoft Edge (última versión)</w:t>
      </w:r>
    </w:p>
    <w:p w14:paraId="4EE0E8CC" w14:textId="77777777" w:rsidR="002520C9" w:rsidRPr="002520C9" w:rsidRDefault="002520C9" w:rsidP="002520C9">
      <w:pPr>
        <w:numPr>
          <w:ilvl w:val="0"/>
          <w:numId w:val="20"/>
        </w:numPr>
        <w:rPr>
          <w:lang w:val="es-CL"/>
        </w:rPr>
      </w:pPr>
      <w:r w:rsidRPr="002520C9">
        <w:rPr>
          <w:lang w:val="es-CL"/>
        </w:rPr>
        <w:t>Safari (en Mac y iOS)</w:t>
      </w:r>
    </w:p>
    <w:p w14:paraId="254FB78C" w14:textId="77777777" w:rsidR="002520C9" w:rsidRPr="002520C9" w:rsidRDefault="002520C9" w:rsidP="002520C9">
      <w:pPr>
        <w:numPr>
          <w:ilvl w:val="0"/>
          <w:numId w:val="20"/>
        </w:numPr>
        <w:rPr>
          <w:lang w:val="es-CL"/>
        </w:rPr>
      </w:pPr>
      <w:r w:rsidRPr="002520C9">
        <w:rPr>
          <w:lang w:val="es-CL"/>
        </w:rPr>
        <w:t>Navegadores móviles modernos en Android e iOS</w:t>
      </w:r>
    </w:p>
    <w:p w14:paraId="7E413CBD" w14:textId="77777777" w:rsidR="002520C9" w:rsidRPr="002520C9" w:rsidRDefault="002520C9" w:rsidP="002520C9">
      <w:pPr>
        <w:rPr>
          <w:b/>
          <w:bCs/>
          <w:lang w:val="es-CL"/>
        </w:rPr>
      </w:pPr>
      <w:r w:rsidRPr="002520C9">
        <w:rPr>
          <w:b/>
          <w:bCs/>
          <w:lang w:val="es-CL"/>
        </w:rPr>
        <w:t>Conexión a Internet</w:t>
      </w:r>
    </w:p>
    <w:p w14:paraId="27C4186C" w14:textId="77777777" w:rsidR="002520C9" w:rsidRPr="002520C9" w:rsidRDefault="002520C9" w:rsidP="002520C9">
      <w:pPr>
        <w:numPr>
          <w:ilvl w:val="0"/>
          <w:numId w:val="21"/>
        </w:numPr>
        <w:rPr>
          <w:lang w:val="es-CL"/>
        </w:rPr>
      </w:pPr>
      <w:r w:rsidRPr="002520C9">
        <w:rPr>
          <w:lang w:val="es-CL"/>
        </w:rPr>
        <w:t>Mínimo 1 Mbps por usuario</w:t>
      </w:r>
    </w:p>
    <w:p w14:paraId="181582E6" w14:textId="33F08D62" w:rsidR="002520C9" w:rsidRPr="002520C9" w:rsidRDefault="002520C9" w:rsidP="002520C9">
      <w:pPr>
        <w:numPr>
          <w:ilvl w:val="0"/>
          <w:numId w:val="21"/>
        </w:numPr>
        <w:rPr>
          <w:lang w:val="es-CL"/>
        </w:rPr>
      </w:pPr>
      <w:r w:rsidRPr="002520C9">
        <w:rPr>
          <w:lang w:val="es-CL"/>
        </w:rPr>
        <w:t>Recomendado 5 Mbps para mejor fluidez y experiencia</w:t>
      </w:r>
    </w:p>
    <w:p w14:paraId="7824824F" w14:textId="77777777" w:rsidR="00841287" w:rsidRDefault="00000000">
      <w:pPr>
        <w:pStyle w:val="Ttulo2"/>
      </w:pPr>
      <w:bookmarkStart w:id="5" w:name="_Toc201212330"/>
      <w:r>
        <w:t xml:space="preserve">4.3 </w:t>
      </w:r>
      <w:proofErr w:type="spellStart"/>
      <w:r>
        <w:t>Usuarios</w:t>
      </w:r>
      <w:proofErr w:type="spellEnd"/>
      <w:r>
        <w:t xml:space="preserve"> del </w:t>
      </w:r>
      <w:proofErr w:type="spellStart"/>
      <w:r>
        <w:t>sistema</w:t>
      </w:r>
      <w:bookmarkEnd w:id="5"/>
      <w:proofErr w:type="spellEnd"/>
    </w:p>
    <w:p w14:paraId="51740556" w14:textId="77777777" w:rsidR="002520C9" w:rsidRPr="002520C9" w:rsidRDefault="002520C9" w:rsidP="002520C9">
      <w:pPr>
        <w:rPr>
          <w:b/>
          <w:bCs/>
        </w:rPr>
      </w:pPr>
      <w:bookmarkStart w:id="6" w:name="_Toc201212331"/>
      <w:proofErr w:type="spellStart"/>
      <w:r w:rsidRPr="002520C9">
        <w:rPr>
          <w:b/>
          <w:bCs/>
        </w:rPr>
        <w:t>Profesores</w:t>
      </w:r>
      <w:proofErr w:type="spellEnd"/>
      <w:r w:rsidRPr="002520C9">
        <w:rPr>
          <w:b/>
          <w:bCs/>
        </w:rPr>
        <w:t>:</w:t>
      </w:r>
    </w:p>
    <w:p w14:paraId="1FBBA536" w14:textId="09D22157" w:rsidR="002520C9" w:rsidRPr="002520C9" w:rsidRDefault="002520C9" w:rsidP="002520C9">
      <w:proofErr w:type="spellStart"/>
      <w:r w:rsidRPr="002520C9">
        <w:t>Registran</w:t>
      </w:r>
      <w:proofErr w:type="spellEnd"/>
      <w:r w:rsidRPr="002520C9">
        <w:t xml:space="preserve"> </w:t>
      </w:r>
      <w:proofErr w:type="spellStart"/>
      <w:r w:rsidRPr="002520C9">
        <w:t>asistencia</w:t>
      </w:r>
      <w:proofErr w:type="spellEnd"/>
      <w:r w:rsidRPr="002520C9">
        <w:t xml:space="preserve"> y </w:t>
      </w:r>
      <w:proofErr w:type="spellStart"/>
      <w:r w:rsidRPr="002520C9">
        <w:t>notas</w:t>
      </w:r>
      <w:proofErr w:type="spellEnd"/>
      <w:r w:rsidRPr="002520C9">
        <w:t xml:space="preserve"> de sus </w:t>
      </w:r>
      <w:proofErr w:type="spellStart"/>
      <w:r w:rsidRPr="002520C9">
        <w:t>alumnos</w:t>
      </w:r>
      <w:proofErr w:type="spellEnd"/>
      <w:r w:rsidRPr="002520C9">
        <w:t xml:space="preserve">; </w:t>
      </w:r>
      <w:proofErr w:type="spellStart"/>
      <w:r w:rsidRPr="002520C9">
        <w:t>acceso</w:t>
      </w:r>
      <w:proofErr w:type="spellEnd"/>
      <w:r w:rsidRPr="002520C9">
        <w:t xml:space="preserve"> </w:t>
      </w:r>
      <w:proofErr w:type="spellStart"/>
      <w:r w:rsidRPr="002520C9">
        <w:t>limitado</w:t>
      </w:r>
      <w:proofErr w:type="spellEnd"/>
      <w:r w:rsidRPr="002520C9">
        <w:t xml:space="preserve"> a sus </w:t>
      </w:r>
      <w:proofErr w:type="spellStart"/>
      <w:r w:rsidRPr="002520C9">
        <w:t>cursos</w:t>
      </w:r>
      <w:proofErr w:type="spellEnd"/>
      <w:r w:rsidRPr="002520C9">
        <w:t>.</w:t>
      </w:r>
    </w:p>
    <w:p w14:paraId="7CBDD677" w14:textId="77777777" w:rsidR="002520C9" w:rsidRPr="002520C9" w:rsidRDefault="002520C9" w:rsidP="002520C9">
      <w:pPr>
        <w:rPr>
          <w:b/>
          <w:bCs/>
        </w:rPr>
      </w:pPr>
      <w:proofErr w:type="spellStart"/>
      <w:r w:rsidRPr="002520C9">
        <w:rPr>
          <w:b/>
          <w:bCs/>
        </w:rPr>
        <w:t>Superusuarios</w:t>
      </w:r>
      <w:proofErr w:type="spellEnd"/>
      <w:r w:rsidRPr="002520C9">
        <w:rPr>
          <w:b/>
          <w:bCs/>
        </w:rPr>
        <w:t xml:space="preserve"> (</w:t>
      </w:r>
      <w:proofErr w:type="spellStart"/>
      <w:r w:rsidRPr="002520C9">
        <w:rPr>
          <w:b/>
          <w:bCs/>
        </w:rPr>
        <w:t>Administradores</w:t>
      </w:r>
      <w:proofErr w:type="spellEnd"/>
      <w:r w:rsidRPr="002520C9">
        <w:rPr>
          <w:b/>
          <w:bCs/>
        </w:rPr>
        <w:t>):</w:t>
      </w:r>
    </w:p>
    <w:p w14:paraId="49648D61" w14:textId="676787D0" w:rsidR="002520C9" w:rsidRPr="002520C9" w:rsidRDefault="002520C9" w:rsidP="002520C9">
      <w:proofErr w:type="spellStart"/>
      <w:r w:rsidRPr="002520C9">
        <w:t>Gestionan</w:t>
      </w:r>
      <w:proofErr w:type="spellEnd"/>
      <w:r w:rsidRPr="002520C9">
        <w:t xml:space="preserve"> </w:t>
      </w:r>
      <w:proofErr w:type="spellStart"/>
      <w:r w:rsidRPr="002520C9">
        <w:t>completamente</w:t>
      </w:r>
      <w:proofErr w:type="spellEnd"/>
      <w:r w:rsidRPr="002520C9">
        <w:t xml:space="preserve"> </w:t>
      </w:r>
      <w:proofErr w:type="spellStart"/>
      <w:r w:rsidRPr="002520C9">
        <w:t>notas</w:t>
      </w:r>
      <w:proofErr w:type="spellEnd"/>
      <w:r w:rsidRPr="002520C9">
        <w:t xml:space="preserve">, </w:t>
      </w:r>
      <w:proofErr w:type="spellStart"/>
      <w:r w:rsidRPr="002520C9">
        <w:t>asistencia</w:t>
      </w:r>
      <w:proofErr w:type="spellEnd"/>
      <w:r w:rsidRPr="002520C9">
        <w:t xml:space="preserve">, </w:t>
      </w:r>
      <w:proofErr w:type="spellStart"/>
      <w:r w:rsidRPr="002520C9">
        <w:t>usuarios</w:t>
      </w:r>
      <w:proofErr w:type="spellEnd"/>
      <w:r w:rsidRPr="002520C9">
        <w:t xml:space="preserve"> y </w:t>
      </w:r>
      <w:proofErr w:type="spellStart"/>
      <w:r w:rsidRPr="002520C9">
        <w:t>configuraciones</w:t>
      </w:r>
      <w:proofErr w:type="spellEnd"/>
      <w:r w:rsidRPr="002520C9">
        <w:t xml:space="preserve"> del </w:t>
      </w:r>
      <w:proofErr w:type="spellStart"/>
      <w:r w:rsidRPr="002520C9">
        <w:t>sistema</w:t>
      </w:r>
      <w:proofErr w:type="spellEnd"/>
      <w:r w:rsidRPr="002520C9">
        <w:t>.</w:t>
      </w:r>
    </w:p>
    <w:p w14:paraId="3190AF2F" w14:textId="77777777" w:rsidR="002520C9" w:rsidRPr="002520C9" w:rsidRDefault="002520C9" w:rsidP="002520C9">
      <w:pPr>
        <w:rPr>
          <w:b/>
          <w:bCs/>
        </w:rPr>
      </w:pPr>
      <w:proofErr w:type="spellStart"/>
      <w:r w:rsidRPr="002520C9">
        <w:rPr>
          <w:b/>
          <w:bCs/>
        </w:rPr>
        <w:t>Usuarios</w:t>
      </w:r>
      <w:proofErr w:type="spellEnd"/>
      <w:r w:rsidRPr="002520C9">
        <w:rPr>
          <w:b/>
          <w:bCs/>
        </w:rPr>
        <w:t xml:space="preserve"> </w:t>
      </w:r>
      <w:proofErr w:type="spellStart"/>
      <w:r w:rsidRPr="002520C9">
        <w:rPr>
          <w:b/>
          <w:bCs/>
        </w:rPr>
        <w:t>futuros</w:t>
      </w:r>
      <w:proofErr w:type="spellEnd"/>
      <w:r w:rsidRPr="002520C9">
        <w:rPr>
          <w:b/>
          <w:bCs/>
        </w:rPr>
        <w:t>:</w:t>
      </w:r>
    </w:p>
    <w:p w14:paraId="0D946671" w14:textId="77777777" w:rsidR="002520C9" w:rsidRDefault="002520C9" w:rsidP="002520C9">
      <w:pPr>
        <w:rPr>
          <w:b/>
          <w:bCs/>
        </w:rPr>
      </w:pPr>
      <w:proofErr w:type="spellStart"/>
      <w:r w:rsidRPr="002520C9">
        <w:t>Equipos</w:t>
      </w:r>
      <w:proofErr w:type="spellEnd"/>
      <w:r w:rsidRPr="002520C9">
        <w:t xml:space="preserve"> de </w:t>
      </w:r>
      <w:proofErr w:type="spellStart"/>
      <w:r w:rsidRPr="002520C9">
        <w:t>apoyo</w:t>
      </w:r>
      <w:proofErr w:type="spellEnd"/>
      <w:r w:rsidRPr="002520C9">
        <w:t xml:space="preserve"> (PIE, </w:t>
      </w:r>
      <w:proofErr w:type="spellStart"/>
      <w:r w:rsidRPr="002520C9">
        <w:t>psicología</w:t>
      </w:r>
      <w:proofErr w:type="spellEnd"/>
      <w:r w:rsidRPr="002520C9">
        <w:t xml:space="preserve">) y </w:t>
      </w:r>
      <w:proofErr w:type="spellStart"/>
      <w:r w:rsidRPr="002520C9">
        <w:t>estudiantes</w:t>
      </w:r>
      <w:proofErr w:type="spellEnd"/>
      <w:r w:rsidRPr="002520C9">
        <w:t xml:space="preserve">, con </w:t>
      </w:r>
      <w:proofErr w:type="spellStart"/>
      <w:r w:rsidRPr="002520C9">
        <w:t>acceso</w:t>
      </w:r>
      <w:proofErr w:type="spellEnd"/>
      <w:r w:rsidRPr="002520C9">
        <w:t xml:space="preserve"> </w:t>
      </w:r>
      <w:proofErr w:type="spellStart"/>
      <w:r w:rsidRPr="002520C9">
        <w:t>planificado</w:t>
      </w:r>
      <w:proofErr w:type="spellEnd"/>
      <w:r w:rsidRPr="002520C9">
        <w:t xml:space="preserve"> para </w:t>
      </w:r>
      <w:proofErr w:type="spellStart"/>
      <w:r w:rsidRPr="002520C9">
        <w:t>futuras</w:t>
      </w:r>
      <w:proofErr w:type="spellEnd"/>
      <w:r w:rsidRPr="002520C9">
        <w:t xml:space="preserve"> </w:t>
      </w:r>
      <w:proofErr w:type="spellStart"/>
      <w:r w:rsidRPr="002520C9">
        <w:t>versiones</w:t>
      </w:r>
      <w:proofErr w:type="spellEnd"/>
      <w:r w:rsidRPr="002520C9">
        <w:t>.</w:t>
      </w:r>
      <w:r w:rsidRPr="002520C9">
        <w:t xml:space="preserve"> </w:t>
      </w:r>
    </w:p>
    <w:p w14:paraId="67EB331E" w14:textId="21D1ED96" w:rsidR="00841287" w:rsidRDefault="00000000" w:rsidP="002520C9">
      <w:pPr>
        <w:pStyle w:val="Ttulo2"/>
      </w:pPr>
      <w:r>
        <w:t>5. I</w:t>
      </w:r>
      <w:proofErr w:type="spellStart"/>
      <w:r>
        <w:t>nstalación</w:t>
      </w:r>
      <w:proofErr w:type="spellEnd"/>
      <w:r>
        <w:t xml:space="preserve"> del </w:t>
      </w:r>
      <w:proofErr w:type="spellStart"/>
      <w:r>
        <w:t>sistema</w:t>
      </w:r>
      <w:bookmarkEnd w:id="6"/>
      <w:proofErr w:type="spellEnd"/>
    </w:p>
    <w:p w14:paraId="2CC2E123" w14:textId="3FB033F5" w:rsidR="002520C9" w:rsidRPr="002520C9" w:rsidRDefault="002520C9" w:rsidP="002520C9">
      <w:pPr>
        <w:pStyle w:val="Prrafodelista"/>
        <w:numPr>
          <w:ilvl w:val="0"/>
          <w:numId w:val="22"/>
        </w:numPr>
      </w:pPr>
      <w:bookmarkStart w:id="7" w:name="_Toc201212332"/>
      <w:proofErr w:type="spellStart"/>
      <w:r w:rsidRPr="002520C9">
        <w:t>entra</w:t>
      </w:r>
      <w:proofErr w:type="spellEnd"/>
      <w:r w:rsidRPr="002520C9">
        <w:t xml:space="preserve"> a la </w:t>
      </w:r>
      <w:proofErr w:type="spellStart"/>
      <w:r w:rsidRPr="002520C9">
        <w:t>carpeta</w:t>
      </w:r>
      <w:proofErr w:type="spellEnd"/>
      <w:r w:rsidRPr="002520C9">
        <w:t xml:space="preserve"> del </w:t>
      </w:r>
      <w:proofErr w:type="spellStart"/>
      <w:r w:rsidRPr="002520C9">
        <w:t>proyecto</w:t>
      </w:r>
      <w:proofErr w:type="spellEnd"/>
      <w:r w:rsidRPr="002520C9">
        <w:t>.</w:t>
      </w:r>
    </w:p>
    <w:p w14:paraId="01DAD77D" w14:textId="478A5088" w:rsidR="002520C9" w:rsidRPr="002520C9" w:rsidRDefault="002520C9" w:rsidP="002520C9">
      <w:pPr>
        <w:pStyle w:val="Prrafodelista"/>
        <w:numPr>
          <w:ilvl w:val="0"/>
          <w:numId w:val="22"/>
        </w:numPr>
      </w:pPr>
      <w:r w:rsidRPr="002520C9">
        <w:t xml:space="preserve">Crea y </w:t>
      </w:r>
      <w:proofErr w:type="spellStart"/>
      <w:r w:rsidRPr="002520C9">
        <w:t>activa</w:t>
      </w:r>
      <w:proofErr w:type="spellEnd"/>
      <w:r w:rsidRPr="002520C9">
        <w:t xml:space="preserve"> un </w:t>
      </w:r>
      <w:proofErr w:type="spellStart"/>
      <w:r w:rsidRPr="002520C9">
        <w:t>entorno</w:t>
      </w:r>
      <w:proofErr w:type="spellEnd"/>
      <w:r w:rsidRPr="002520C9">
        <w:t xml:space="preserve"> virtual (</w:t>
      </w:r>
      <w:proofErr w:type="spellStart"/>
      <w:r w:rsidRPr="002520C9">
        <w:t>venv</w:t>
      </w:r>
      <w:proofErr w:type="spellEnd"/>
      <w:r w:rsidRPr="002520C9">
        <w:t>).</w:t>
      </w:r>
    </w:p>
    <w:p w14:paraId="1002898E" w14:textId="5DBE9F9E" w:rsidR="002520C9" w:rsidRPr="002520C9" w:rsidRDefault="002520C9" w:rsidP="002520C9">
      <w:pPr>
        <w:pStyle w:val="Prrafodelista"/>
        <w:numPr>
          <w:ilvl w:val="0"/>
          <w:numId w:val="22"/>
        </w:numPr>
      </w:pPr>
      <w:proofErr w:type="spellStart"/>
      <w:r w:rsidRPr="002520C9">
        <w:t>Instala</w:t>
      </w:r>
      <w:proofErr w:type="spellEnd"/>
      <w:r w:rsidRPr="002520C9">
        <w:t xml:space="preserve"> las </w:t>
      </w:r>
      <w:proofErr w:type="spellStart"/>
      <w:r w:rsidRPr="002520C9">
        <w:t>dependencias</w:t>
      </w:r>
      <w:proofErr w:type="spellEnd"/>
      <w:r w:rsidRPr="002520C9">
        <w:t xml:space="preserve"> con pip install -r requirements.txt.</w:t>
      </w:r>
    </w:p>
    <w:p w14:paraId="29AC58E9" w14:textId="206B1827" w:rsidR="002520C9" w:rsidRPr="002520C9" w:rsidRDefault="002520C9" w:rsidP="002520C9">
      <w:pPr>
        <w:pStyle w:val="Prrafodelista"/>
        <w:numPr>
          <w:ilvl w:val="0"/>
          <w:numId w:val="22"/>
        </w:numPr>
      </w:pPr>
      <w:proofErr w:type="spellStart"/>
      <w:r w:rsidRPr="002520C9">
        <w:t>Ejecuta</w:t>
      </w:r>
      <w:proofErr w:type="spellEnd"/>
      <w:r w:rsidRPr="002520C9">
        <w:t xml:space="preserve"> las </w:t>
      </w:r>
      <w:proofErr w:type="spellStart"/>
      <w:r w:rsidRPr="002520C9">
        <w:t>migraciones</w:t>
      </w:r>
      <w:proofErr w:type="spellEnd"/>
      <w:r w:rsidRPr="002520C9">
        <w:t xml:space="preserve"> con python manage.py migrate.</w:t>
      </w:r>
    </w:p>
    <w:p w14:paraId="2B1509AF" w14:textId="78744AEB" w:rsidR="002520C9" w:rsidRPr="002520C9" w:rsidRDefault="002520C9" w:rsidP="002520C9">
      <w:pPr>
        <w:pStyle w:val="Prrafodelista"/>
        <w:numPr>
          <w:ilvl w:val="0"/>
          <w:numId w:val="22"/>
        </w:numPr>
      </w:pPr>
      <w:r w:rsidRPr="002520C9">
        <w:t xml:space="preserve">Crea un </w:t>
      </w:r>
      <w:proofErr w:type="spellStart"/>
      <w:r w:rsidRPr="002520C9">
        <w:t>superusuario</w:t>
      </w:r>
      <w:proofErr w:type="spellEnd"/>
      <w:r w:rsidRPr="002520C9">
        <w:t xml:space="preserve"> con python manage.py </w:t>
      </w:r>
      <w:proofErr w:type="spellStart"/>
      <w:r w:rsidRPr="002520C9">
        <w:t>createsuperuser</w:t>
      </w:r>
      <w:proofErr w:type="spellEnd"/>
      <w:r w:rsidRPr="002520C9">
        <w:t>.</w:t>
      </w:r>
    </w:p>
    <w:p w14:paraId="071DB322" w14:textId="77777777" w:rsidR="002520C9" w:rsidRPr="002520C9" w:rsidRDefault="002520C9" w:rsidP="002520C9">
      <w:pPr>
        <w:pStyle w:val="Prrafodelista"/>
        <w:numPr>
          <w:ilvl w:val="0"/>
          <w:numId w:val="22"/>
        </w:numPr>
        <w:rPr>
          <w:b/>
          <w:bCs/>
        </w:rPr>
      </w:pPr>
      <w:proofErr w:type="spellStart"/>
      <w:r w:rsidRPr="002520C9">
        <w:t>Inicia</w:t>
      </w:r>
      <w:proofErr w:type="spellEnd"/>
      <w:r w:rsidRPr="002520C9">
        <w:t xml:space="preserve"> </w:t>
      </w:r>
      <w:proofErr w:type="spellStart"/>
      <w:r w:rsidRPr="002520C9">
        <w:t>el</w:t>
      </w:r>
      <w:proofErr w:type="spellEnd"/>
      <w:r w:rsidRPr="002520C9">
        <w:t xml:space="preserve"> </w:t>
      </w:r>
      <w:proofErr w:type="spellStart"/>
      <w:r w:rsidRPr="002520C9">
        <w:t>servidor</w:t>
      </w:r>
      <w:proofErr w:type="spellEnd"/>
      <w:r w:rsidRPr="002520C9">
        <w:t xml:space="preserve"> con python manage.py </w:t>
      </w:r>
      <w:proofErr w:type="spellStart"/>
      <w:r w:rsidRPr="002520C9">
        <w:t>runserver</w:t>
      </w:r>
      <w:proofErr w:type="spellEnd"/>
      <w:r w:rsidRPr="002520C9">
        <w:t>.</w:t>
      </w:r>
    </w:p>
    <w:p w14:paraId="565578EB" w14:textId="77777777" w:rsidR="002520C9" w:rsidRPr="002520C9" w:rsidRDefault="002520C9" w:rsidP="002520C9">
      <w:pPr>
        <w:rPr>
          <w:b/>
          <w:bCs/>
        </w:rPr>
      </w:pPr>
    </w:p>
    <w:p w14:paraId="4E0BB97E" w14:textId="4C662EC9" w:rsidR="00841287" w:rsidRDefault="00000000" w:rsidP="002520C9">
      <w:pPr>
        <w:pStyle w:val="Ttulo2"/>
      </w:pPr>
      <w:r>
        <w:lastRenderedPageBreak/>
        <w:t xml:space="preserve">6. </w:t>
      </w:r>
      <w:proofErr w:type="spellStart"/>
      <w:r>
        <w:t>Arquitectura</w:t>
      </w:r>
      <w:proofErr w:type="spellEnd"/>
      <w:r>
        <w:t xml:space="preserve"> del </w:t>
      </w:r>
      <w:proofErr w:type="spellStart"/>
      <w:r>
        <w:t>sistema</w:t>
      </w:r>
      <w:bookmarkEnd w:id="7"/>
      <w:proofErr w:type="spellEnd"/>
    </w:p>
    <w:p w14:paraId="6BBF444E" w14:textId="36BA6A49" w:rsidR="002520C9" w:rsidRPr="002520C9" w:rsidRDefault="002520C9" w:rsidP="002520C9">
      <w:bookmarkStart w:id="8" w:name="_Toc201212333"/>
      <w:r w:rsidRPr="002520C9">
        <w:t xml:space="preserve">El </w:t>
      </w:r>
      <w:proofErr w:type="spellStart"/>
      <w:r w:rsidRPr="002520C9">
        <w:t>sistema</w:t>
      </w:r>
      <w:proofErr w:type="spellEnd"/>
      <w:r w:rsidRPr="002520C9">
        <w:t xml:space="preserve"> </w:t>
      </w:r>
      <w:proofErr w:type="spellStart"/>
      <w:r w:rsidRPr="002520C9">
        <w:t>sigue</w:t>
      </w:r>
      <w:proofErr w:type="spellEnd"/>
      <w:r w:rsidRPr="002520C9">
        <w:t xml:space="preserve"> </w:t>
      </w:r>
      <w:proofErr w:type="spellStart"/>
      <w:r w:rsidRPr="002520C9">
        <w:t>una</w:t>
      </w:r>
      <w:proofErr w:type="spellEnd"/>
      <w:r w:rsidRPr="002520C9">
        <w:t xml:space="preserve"> </w:t>
      </w:r>
      <w:proofErr w:type="spellStart"/>
      <w:r w:rsidRPr="002520C9">
        <w:t>arquitectura</w:t>
      </w:r>
      <w:proofErr w:type="spellEnd"/>
      <w:r w:rsidRPr="002520C9">
        <w:t xml:space="preserve"> </w:t>
      </w:r>
      <w:proofErr w:type="spellStart"/>
      <w:r w:rsidRPr="002520C9">
        <w:t>cliente-servidor</w:t>
      </w:r>
      <w:proofErr w:type="spellEnd"/>
      <w:r w:rsidRPr="002520C9">
        <w:t>:</w:t>
      </w:r>
    </w:p>
    <w:p w14:paraId="231C079D" w14:textId="616D3C97" w:rsidR="002520C9" w:rsidRPr="002520C9" w:rsidRDefault="002520C9" w:rsidP="002520C9">
      <w:r w:rsidRPr="002520C9">
        <w:rPr>
          <w:b/>
          <w:bCs/>
        </w:rPr>
        <w:t>Frontend:</w:t>
      </w:r>
      <w:r w:rsidRPr="002520C9">
        <w:t xml:space="preserve"> </w:t>
      </w:r>
      <w:proofErr w:type="spellStart"/>
      <w:r w:rsidRPr="002520C9">
        <w:t>Interfaz</w:t>
      </w:r>
      <w:proofErr w:type="spellEnd"/>
      <w:r w:rsidRPr="002520C9">
        <w:t xml:space="preserve"> web </w:t>
      </w:r>
      <w:proofErr w:type="spellStart"/>
      <w:r w:rsidRPr="002520C9">
        <w:t>accesible</w:t>
      </w:r>
      <w:proofErr w:type="spellEnd"/>
      <w:r w:rsidRPr="002520C9">
        <w:t xml:space="preserve"> </w:t>
      </w:r>
      <w:proofErr w:type="spellStart"/>
      <w:r w:rsidRPr="002520C9">
        <w:t>desde</w:t>
      </w:r>
      <w:proofErr w:type="spellEnd"/>
      <w:r w:rsidRPr="002520C9">
        <w:t xml:space="preserve"> </w:t>
      </w:r>
      <w:proofErr w:type="spellStart"/>
      <w:r w:rsidRPr="002520C9">
        <w:t>navegadores</w:t>
      </w:r>
      <w:proofErr w:type="spellEnd"/>
      <w:r w:rsidRPr="002520C9">
        <w:t xml:space="preserve"> </w:t>
      </w:r>
      <w:proofErr w:type="spellStart"/>
      <w:r w:rsidRPr="002520C9">
        <w:t>modernos</w:t>
      </w:r>
      <w:proofErr w:type="spellEnd"/>
      <w:r w:rsidRPr="002520C9">
        <w:t>.</w:t>
      </w:r>
    </w:p>
    <w:p w14:paraId="53DE1B14" w14:textId="51EBE2EB" w:rsidR="002520C9" w:rsidRPr="002520C9" w:rsidRDefault="002520C9" w:rsidP="002520C9">
      <w:r w:rsidRPr="002520C9">
        <w:rPr>
          <w:b/>
          <w:bCs/>
        </w:rPr>
        <w:t>Backend:</w:t>
      </w:r>
      <w:r w:rsidRPr="002520C9">
        <w:t xml:space="preserve"> </w:t>
      </w:r>
      <w:proofErr w:type="spellStart"/>
      <w:r w:rsidRPr="002520C9">
        <w:t>Servidor</w:t>
      </w:r>
      <w:proofErr w:type="spellEnd"/>
      <w:r w:rsidRPr="002520C9">
        <w:t xml:space="preserve"> con Django que </w:t>
      </w:r>
      <w:proofErr w:type="spellStart"/>
      <w:r w:rsidRPr="002520C9">
        <w:t>maneja</w:t>
      </w:r>
      <w:proofErr w:type="spellEnd"/>
      <w:r w:rsidRPr="002520C9">
        <w:t xml:space="preserve"> la </w:t>
      </w:r>
      <w:proofErr w:type="spellStart"/>
      <w:r w:rsidRPr="002520C9">
        <w:t>lógica</w:t>
      </w:r>
      <w:proofErr w:type="spellEnd"/>
      <w:r w:rsidRPr="002520C9">
        <w:t xml:space="preserve"> y </w:t>
      </w:r>
      <w:proofErr w:type="spellStart"/>
      <w:r w:rsidRPr="002520C9">
        <w:t>datos</w:t>
      </w:r>
      <w:proofErr w:type="spellEnd"/>
      <w:r w:rsidRPr="002520C9">
        <w:t>.</w:t>
      </w:r>
    </w:p>
    <w:p w14:paraId="446EAD8E" w14:textId="5BBBE277" w:rsidR="002520C9" w:rsidRPr="002520C9" w:rsidRDefault="002520C9" w:rsidP="002520C9">
      <w:r w:rsidRPr="002520C9">
        <w:rPr>
          <w:b/>
          <w:bCs/>
        </w:rPr>
        <w:t xml:space="preserve">Base de </w:t>
      </w:r>
      <w:proofErr w:type="spellStart"/>
      <w:r w:rsidRPr="002520C9">
        <w:rPr>
          <w:b/>
          <w:bCs/>
        </w:rPr>
        <w:t>datos</w:t>
      </w:r>
      <w:proofErr w:type="spellEnd"/>
      <w:r w:rsidRPr="002520C9">
        <w:rPr>
          <w:b/>
          <w:bCs/>
        </w:rPr>
        <w:t>:</w:t>
      </w:r>
      <w:r w:rsidRPr="002520C9">
        <w:t xml:space="preserve"> SQLite para </w:t>
      </w:r>
      <w:proofErr w:type="spellStart"/>
      <w:r w:rsidRPr="002520C9">
        <w:t>desarrollo</w:t>
      </w:r>
      <w:proofErr w:type="spellEnd"/>
      <w:r w:rsidRPr="002520C9">
        <w:t xml:space="preserve">; PostgreSQL o MySQL </w:t>
      </w:r>
      <w:proofErr w:type="spellStart"/>
      <w:r w:rsidRPr="002520C9">
        <w:t>en</w:t>
      </w:r>
      <w:proofErr w:type="spellEnd"/>
      <w:r w:rsidRPr="002520C9">
        <w:t xml:space="preserve"> </w:t>
      </w:r>
      <w:proofErr w:type="spellStart"/>
      <w:r w:rsidRPr="002520C9">
        <w:t>producción</w:t>
      </w:r>
      <w:proofErr w:type="spellEnd"/>
      <w:r w:rsidRPr="002520C9">
        <w:t>.</w:t>
      </w:r>
    </w:p>
    <w:p w14:paraId="0BB191A5" w14:textId="2772701D" w:rsidR="002520C9" w:rsidRPr="002520C9" w:rsidRDefault="002520C9" w:rsidP="002520C9">
      <w:proofErr w:type="spellStart"/>
      <w:r w:rsidRPr="002520C9">
        <w:rPr>
          <w:b/>
          <w:bCs/>
        </w:rPr>
        <w:t>Comunicación</w:t>
      </w:r>
      <w:proofErr w:type="spellEnd"/>
      <w:r w:rsidRPr="002520C9">
        <w:rPr>
          <w:b/>
          <w:bCs/>
        </w:rPr>
        <w:t>:</w:t>
      </w:r>
      <w:r w:rsidRPr="002520C9">
        <w:t xml:space="preserve"> A </w:t>
      </w:r>
      <w:proofErr w:type="spellStart"/>
      <w:r w:rsidRPr="002520C9">
        <w:t>través</w:t>
      </w:r>
      <w:proofErr w:type="spellEnd"/>
      <w:r w:rsidRPr="002520C9">
        <w:t xml:space="preserve"> de solicitudes HTTP/HTTPS.</w:t>
      </w:r>
    </w:p>
    <w:p w14:paraId="7958C3B0" w14:textId="4221D844" w:rsidR="002520C9" w:rsidRPr="002520C9" w:rsidRDefault="002520C9" w:rsidP="002520C9">
      <w:proofErr w:type="spellStart"/>
      <w:r w:rsidRPr="002520C9">
        <w:t>Seguridad</w:t>
      </w:r>
      <w:proofErr w:type="spellEnd"/>
      <w:r w:rsidRPr="002520C9">
        <w:t xml:space="preserve">: Control de </w:t>
      </w:r>
      <w:proofErr w:type="spellStart"/>
      <w:r w:rsidRPr="002520C9">
        <w:t>acceso</w:t>
      </w:r>
      <w:proofErr w:type="spellEnd"/>
      <w:r w:rsidRPr="002520C9">
        <w:t xml:space="preserve"> </w:t>
      </w:r>
      <w:proofErr w:type="spellStart"/>
      <w:r w:rsidRPr="002520C9">
        <w:t>por</w:t>
      </w:r>
      <w:proofErr w:type="spellEnd"/>
      <w:r w:rsidRPr="002520C9">
        <w:t xml:space="preserve"> roles y </w:t>
      </w:r>
      <w:proofErr w:type="spellStart"/>
      <w:r w:rsidRPr="002520C9">
        <w:t>autenticación</w:t>
      </w:r>
      <w:proofErr w:type="spellEnd"/>
      <w:r w:rsidRPr="002520C9">
        <w:t xml:space="preserve"> </w:t>
      </w:r>
      <w:proofErr w:type="spellStart"/>
      <w:r w:rsidRPr="002520C9">
        <w:t>segura</w:t>
      </w:r>
      <w:proofErr w:type="spellEnd"/>
      <w:r w:rsidRPr="002520C9">
        <w:t>.</w:t>
      </w:r>
    </w:p>
    <w:p w14:paraId="2A16A76D" w14:textId="77777777" w:rsidR="002520C9" w:rsidRDefault="002520C9" w:rsidP="002520C9">
      <w:pPr>
        <w:rPr>
          <w:b/>
          <w:bCs/>
        </w:rPr>
      </w:pPr>
      <w:r w:rsidRPr="002520C9">
        <w:t xml:space="preserve">Esta </w:t>
      </w:r>
      <w:proofErr w:type="spellStart"/>
      <w:r w:rsidRPr="002520C9">
        <w:t>estructura</w:t>
      </w:r>
      <w:proofErr w:type="spellEnd"/>
      <w:r w:rsidRPr="002520C9">
        <w:t xml:space="preserve"> </w:t>
      </w:r>
      <w:proofErr w:type="spellStart"/>
      <w:r w:rsidRPr="002520C9">
        <w:t>permite</w:t>
      </w:r>
      <w:proofErr w:type="spellEnd"/>
      <w:r w:rsidRPr="002520C9">
        <w:t xml:space="preserve"> </w:t>
      </w:r>
      <w:proofErr w:type="spellStart"/>
      <w:r w:rsidRPr="002520C9">
        <w:t>fácil</w:t>
      </w:r>
      <w:proofErr w:type="spellEnd"/>
      <w:r w:rsidRPr="002520C9">
        <w:t xml:space="preserve"> </w:t>
      </w:r>
      <w:proofErr w:type="spellStart"/>
      <w:r w:rsidRPr="002520C9">
        <w:t>mantenimiento</w:t>
      </w:r>
      <w:proofErr w:type="spellEnd"/>
      <w:r w:rsidRPr="002520C9">
        <w:t xml:space="preserve"> y </w:t>
      </w:r>
      <w:proofErr w:type="spellStart"/>
      <w:r w:rsidRPr="002520C9">
        <w:t>futuras</w:t>
      </w:r>
      <w:proofErr w:type="spellEnd"/>
      <w:r w:rsidRPr="002520C9">
        <w:t xml:space="preserve"> </w:t>
      </w:r>
      <w:proofErr w:type="spellStart"/>
      <w:r w:rsidRPr="002520C9">
        <w:t>expansiones</w:t>
      </w:r>
      <w:proofErr w:type="spellEnd"/>
      <w:r w:rsidRPr="002520C9">
        <w:t>.</w:t>
      </w:r>
    </w:p>
    <w:p w14:paraId="240DC7FD" w14:textId="2ACD893D" w:rsidR="00841287" w:rsidRDefault="00000000" w:rsidP="002520C9">
      <w:pPr>
        <w:pStyle w:val="Ttulo2"/>
      </w:pPr>
      <w:r>
        <w:t xml:space="preserve">7. </w:t>
      </w:r>
      <w:proofErr w:type="spellStart"/>
      <w:r>
        <w:t>Descripción</w:t>
      </w:r>
      <w:proofErr w:type="spellEnd"/>
      <w:r>
        <w:t xml:space="preserve"> general de </w:t>
      </w:r>
      <w:proofErr w:type="spellStart"/>
      <w:r>
        <w:t>módulos</w:t>
      </w:r>
      <w:bookmarkEnd w:id="8"/>
      <w:proofErr w:type="spellEnd"/>
    </w:p>
    <w:p w14:paraId="43149821" w14:textId="77777777" w:rsidR="00B615C2" w:rsidRPr="00B615C2" w:rsidRDefault="00B615C2" w:rsidP="00B615C2">
      <w:pPr>
        <w:rPr>
          <w:b/>
          <w:bCs/>
        </w:rPr>
      </w:pPr>
      <w:bookmarkStart w:id="9" w:name="_Toc201212334"/>
      <w:proofErr w:type="spellStart"/>
      <w:r w:rsidRPr="00B615C2">
        <w:rPr>
          <w:b/>
          <w:bCs/>
        </w:rPr>
        <w:t>Usuarios</w:t>
      </w:r>
      <w:proofErr w:type="spellEnd"/>
      <w:r w:rsidRPr="00B615C2">
        <w:rPr>
          <w:b/>
          <w:bCs/>
        </w:rPr>
        <w:t>:</w:t>
      </w:r>
    </w:p>
    <w:p w14:paraId="081D0E19" w14:textId="77777777" w:rsidR="00B615C2" w:rsidRPr="00B615C2" w:rsidRDefault="00B615C2" w:rsidP="00B615C2">
      <w:pPr>
        <w:pStyle w:val="Prrafodelista"/>
        <w:numPr>
          <w:ilvl w:val="0"/>
          <w:numId w:val="23"/>
        </w:numPr>
      </w:pPr>
      <w:proofErr w:type="spellStart"/>
      <w:r w:rsidRPr="00B615C2">
        <w:t>Superusuarios</w:t>
      </w:r>
      <w:proofErr w:type="spellEnd"/>
      <w:r w:rsidRPr="00B615C2">
        <w:t xml:space="preserve"> </w:t>
      </w:r>
      <w:proofErr w:type="spellStart"/>
      <w:r w:rsidRPr="00B615C2">
        <w:t>pueden</w:t>
      </w:r>
      <w:proofErr w:type="spellEnd"/>
      <w:r w:rsidRPr="00B615C2">
        <w:t xml:space="preserve"> </w:t>
      </w:r>
      <w:proofErr w:type="spellStart"/>
      <w:r w:rsidRPr="00B615C2">
        <w:t>crear</w:t>
      </w:r>
      <w:proofErr w:type="spellEnd"/>
      <w:r w:rsidRPr="00B615C2">
        <w:t xml:space="preserve">, </w:t>
      </w:r>
      <w:proofErr w:type="spellStart"/>
      <w:r w:rsidRPr="00B615C2">
        <w:t>editar</w:t>
      </w:r>
      <w:proofErr w:type="spellEnd"/>
      <w:r w:rsidRPr="00B615C2">
        <w:t xml:space="preserve"> y </w:t>
      </w:r>
      <w:proofErr w:type="spellStart"/>
      <w:r w:rsidRPr="00B615C2">
        <w:t>eliminar</w:t>
      </w:r>
      <w:proofErr w:type="spellEnd"/>
      <w:r w:rsidRPr="00B615C2">
        <w:t xml:space="preserve"> </w:t>
      </w:r>
      <w:proofErr w:type="spellStart"/>
      <w:r w:rsidRPr="00B615C2">
        <w:t>usuarios</w:t>
      </w:r>
      <w:proofErr w:type="spellEnd"/>
      <w:r w:rsidRPr="00B615C2">
        <w:t>.</w:t>
      </w:r>
    </w:p>
    <w:p w14:paraId="234ABD5A" w14:textId="61A51DC9" w:rsidR="00B615C2" w:rsidRPr="00B615C2" w:rsidRDefault="00B615C2" w:rsidP="00B615C2">
      <w:pPr>
        <w:pStyle w:val="Prrafodelista"/>
        <w:numPr>
          <w:ilvl w:val="0"/>
          <w:numId w:val="23"/>
        </w:numPr>
      </w:pPr>
      <w:proofErr w:type="spellStart"/>
      <w:r w:rsidRPr="00B615C2">
        <w:t>Profesores</w:t>
      </w:r>
      <w:proofErr w:type="spellEnd"/>
      <w:r w:rsidRPr="00B615C2">
        <w:t xml:space="preserve"> solo </w:t>
      </w:r>
      <w:proofErr w:type="spellStart"/>
      <w:r w:rsidRPr="00B615C2">
        <w:t>gestionan</w:t>
      </w:r>
      <w:proofErr w:type="spellEnd"/>
      <w:r w:rsidRPr="00B615C2">
        <w:t xml:space="preserve"> </w:t>
      </w:r>
      <w:proofErr w:type="spellStart"/>
      <w:r w:rsidRPr="00B615C2">
        <w:t>usuarios</w:t>
      </w:r>
      <w:proofErr w:type="spellEnd"/>
      <w:r w:rsidRPr="00B615C2">
        <w:t xml:space="preserve"> </w:t>
      </w:r>
      <w:proofErr w:type="spellStart"/>
      <w:r w:rsidRPr="00B615C2">
        <w:t>dentro</w:t>
      </w:r>
      <w:proofErr w:type="spellEnd"/>
      <w:r w:rsidRPr="00B615C2">
        <w:t xml:space="preserve"> de </w:t>
      </w:r>
      <w:proofErr w:type="spellStart"/>
      <w:r w:rsidRPr="00B615C2">
        <w:t>su</w:t>
      </w:r>
      <w:proofErr w:type="spellEnd"/>
      <w:r w:rsidRPr="00B615C2">
        <w:t xml:space="preserve"> </w:t>
      </w:r>
      <w:proofErr w:type="spellStart"/>
      <w:r w:rsidRPr="00B615C2">
        <w:t>grupo</w:t>
      </w:r>
      <w:proofErr w:type="spellEnd"/>
      <w:r w:rsidRPr="00B615C2">
        <w:t xml:space="preserve"> de </w:t>
      </w:r>
      <w:proofErr w:type="spellStart"/>
      <w:r w:rsidRPr="00B615C2">
        <w:t>estudiantes</w:t>
      </w:r>
      <w:proofErr w:type="spellEnd"/>
      <w:r w:rsidRPr="00B615C2">
        <w:t>.</w:t>
      </w:r>
    </w:p>
    <w:p w14:paraId="054EDA86" w14:textId="77777777" w:rsidR="00B615C2" w:rsidRPr="00B615C2" w:rsidRDefault="00B615C2" w:rsidP="00B615C2">
      <w:pPr>
        <w:rPr>
          <w:b/>
          <w:bCs/>
        </w:rPr>
      </w:pPr>
      <w:r w:rsidRPr="00B615C2">
        <w:rPr>
          <w:b/>
          <w:bCs/>
        </w:rPr>
        <w:t>Asistencia:</w:t>
      </w:r>
    </w:p>
    <w:p w14:paraId="3D21FC54" w14:textId="77777777" w:rsidR="00B615C2" w:rsidRPr="00B615C2" w:rsidRDefault="00B615C2" w:rsidP="00B615C2">
      <w:pPr>
        <w:pStyle w:val="Prrafodelista"/>
        <w:numPr>
          <w:ilvl w:val="0"/>
          <w:numId w:val="23"/>
        </w:numPr>
      </w:pPr>
      <w:proofErr w:type="spellStart"/>
      <w:r w:rsidRPr="00B615C2">
        <w:t>Profesores</w:t>
      </w:r>
      <w:proofErr w:type="spellEnd"/>
      <w:r w:rsidRPr="00B615C2">
        <w:t xml:space="preserve"> </w:t>
      </w:r>
      <w:proofErr w:type="spellStart"/>
      <w:r w:rsidRPr="00B615C2">
        <w:t>pueden</w:t>
      </w:r>
      <w:proofErr w:type="spellEnd"/>
      <w:r w:rsidRPr="00B615C2">
        <w:t xml:space="preserve"> </w:t>
      </w:r>
      <w:proofErr w:type="spellStart"/>
      <w:r w:rsidRPr="00B615C2">
        <w:t>crear</w:t>
      </w:r>
      <w:proofErr w:type="spellEnd"/>
      <w:r w:rsidRPr="00B615C2">
        <w:t xml:space="preserve">, </w:t>
      </w:r>
      <w:proofErr w:type="spellStart"/>
      <w:r w:rsidRPr="00B615C2">
        <w:t>editar</w:t>
      </w:r>
      <w:proofErr w:type="spellEnd"/>
      <w:r w:rsidRPr="00B615C2">
        <w:t xml:space="preserve"> y </w:t>
      </w:r>
      <w:proofErr w:type="spellStart"/>
      <w:r w:rsidRPr="00B615C2">
        <w:t>eliminar</w:t>
      </w:r>
      <w:proofErr w:type="spellEnd"/>
      <w:r w:rsidRPr="00B615C2">
        <w:t xml:space="preserve"> </w:t>
      </w:r>
      <w:proofErr w:type="spellStart"/>
      <w:r w:rsidRPr="00B615C2">
        <w:t>registros</w:t>
      </w:r>
      <w:proofErr w:type="spellEnd"/>
      <w:r w:rsidRPr="00B615C2">
        <w:t xml:space="preserve"> de </w:t>
      </w:r>
      <w:proofErr w:type="spellStart"/>
      <w:r w:rsidRPr="00B615C2">
        <w:t>asistencia</w:t>
      </w:r>
      <w:proofErr w:type="spellEnd"/>
      <w:r w:rsidRPr="00B615C2">
        <w:t xml:space="preserve"> solo para sus </w:t>
      </w:r>
      <w:proofErr w:type="spellStart"/>
      <w:r w:rsidRPr="00B615C2">
        <w:t>estudiantes</w:t>
      </w:r>
      <w:proofErr w:type="spellEnd"/>
      <w:r w:rsidRPr="00B615C2">
        <w:t>.</w:t>
      </w:r>
    </w:p>
    <w:p w14:paraId="55037D1C" w14:textId="1C2F6792" w:rsidR="00B615C2" w:rsidRPr="00B615C2" w:rsidRDefault="00B615C2" w:rsidP="00B615C2">
      <w:pPr>
        <w:pStyle w:val="Prrafodelista"/>
        <w:numPr>
          <w:ilvl w:val="0"/>
          <w:numId w:val="23"/>
        </w:numPr>
      </w:pPr>
      <w:proofErr w:type="spellStart"/>
      <w:r w:rsidRPr="00B615C2">
        <w:t>Superusuarios</w:t>
      </w:r>
      <w:proofErr w:type="spellEnd"/>
      <w:r w:rsidRPr="00B615C2">
        <w:t xml:space="preserve"> </w:t>
      </w:r>
      <w:proofErr w:type="spellStart"/>
      <w:r w:rsidRPr="00B615C2">
        <w:t>tienen</w:t>
      </w:r>
      <w:proofErr w:type="spellEnd"/>
      <w:r w:rsidRPr="00B615C2">
        <w:t xml:space="preserve"> </w:t>
      </w:r>
      <w:proofErr w:type="spellStart"/>
      <w:r w:rsidRPr="00B615C2">
        <w:t>acceso</w:t>
      </w:r>
      <w:proofErr w:type="spellEnd"/>
      <w:r w:rsidRPr="00B615C2">
        <w:t xml:space="preserve"> </w:t>
      </w:r>
      <w:proofErr w:type="spellStart"/>
      <w:r w:rsidRPr="00B615C2">
        <w:t>completo</w:t>
      </w:r>
      <w:proofErr w:type="spellEnd"/>
      <w:r w:rsidRPr="00B615C2">
        <w:t>.</w:t>
      </w:r>
    </w:p>
    <w:p w14:paraId="01E37444" w14:textId="77777777" w:rsidR="00B615C2" w:rsidRPr="00B615C2" w:rsidRDefault="00B615C2" w:rsidP="00B615C2">
      <w:pPr>
        <w:rPr>
          <w:b/>
          <w:bCs/>
        </w:rPr>
      </w:pPr>
      <w:proofErr w:type="spellStart"/>
      <w:r w:rsidRPr="00B615C2">
        <w:rPr>
          <w:b/>
          <w:bCs/>
        </w:rPr>
        <w:t>Notas</w:t>
      </w:r>
      <w:proofErr w:type="spellEnd"/>
      <w:r w:rsidRPr="00B615C2">
        <w:rPr>
          <w:b/>
          <w:bCs/>
        </w:rPr>
        <w:t>:</w:t>
      </w:r>
    </w:p>
    <w:p w14:paraId="0DF0070F" w14:textId="77777777" w:rsidR="00B615C2" w:rsidRPr="00B615C2" w:rsidRDefault="00B615C2" w:rsidP="00B615C2">
      <w:pPr>
        <w:pStyle w:val="Prrafodelista"/>
        <w:numPr>
          <w:ilvl w:val="0"/>
          <w:numId w:val="23"/>
        </w:numPr>
      </w:pPr>
      <w:proofErr w:type="spellStart"/>
      <w:r w:rsidRPr="00B615C2">
        <w:t>Profesores</w:t>
      </w:r>
      <w:proofErr w:type="spellEnd"/>
      <w:r w:rsidRPr="00B615C2">
        <w:t xml:space="preserve"> </w:t>
      </w:r>
      <w:proofErr w:type="spellStart"/>
      <w:r w:rsidRPr="00B615C2">
        <w:t>gestionan</w:t>
      </w:r>
      <w:proofErr w:type="spellEnd"/>
      <w:r w:rsidRPr="00B615C2">
        <w:t xml:space="preserve"> </w:t>
      </w:r>
      <w:proofErr w:type="spellStart"/>
      <w:r w:rsidRPr="00B615C2">
        <w:t>notas</w:t>
      </w:r>
      <w:proofErr w:type="spellEnd"/>
      <w:r w:rsidRPr="00B615C2">
        <w:t xml:space="preserve"> solo de sus </w:t>
      </w:r>
      <w:proofErr w:type="spellStart"/>
      <w:r w:rsidRPr="00B615C2">
        <w:t>alumnos</w:t>
      </w:r>
      <w:proofErr w:type="spellEnd"/>
      <w:r w:rsidRPr="00B615C2">
        <w:t>.</w:t>
      </w:r>
    </w:p>
    <w:p w14:paraId="0786D1A3" w14:textId="3FF103E6" w:rsidR="00B615C2" w:rsidRPr="00B615C2" w:rsidRDefault="00B615C2" w:rsidP="00B615C2">
      <w:pPr>
        <w:pStyle w:val="Prrafodelista"/>
        <w:numPr>
          <w:ilvl w:val="0"/>
          <w:numId w:val="23"/>
        </w:numPr>
      </w:pPr>
      <w:proofErr w:type="spellStart"/>
      <w:r w:rsidRPr="00B615C2">
        <w:t>Superusuarios</w:t>
      </w:r>
      <w:proofErr w:type="spellEnd"/>
      <w:r w:rsidRPr="00B615C2">
        <w:t xml:space="preserve"> </w:t>
      </w:r>
      <w:proofErr w:type="spellStart"/>
      <w:r w:rsidRPr="00B615C2">
        <w:t>gestionan</w:t>
      </w:r>
      <w:proofErr w:type="spellEnd"/>
      <w:r w:rsidRPr="00B615C2">
        <w:t xml:space="preserve"> </w:t>
      </w:r>
      <w:proofErr w:type="spellStart"/>
      <w:r w:rsidRPr="00B615C2">
        <w:t>todas</w:t>
      </w:r>
      <w:proofErr w:type="spellEnd"/>
      <w:r w:rsidRPr="00B615C2">
        <w:t xml:space="preserve"> las </w:t>
      </w:r>
      <w:proofErr w:type="spellStart"/>
      <w:r w:rsidRPr="00B615C2">
        <w:t>notas</w:t>
      </w:r>
      <w:proofErr w:type="spellEnd"/>
      <w:r w:rsidRPr="00B615C2">
        <w:t>.</w:t>
      </w:r>
    </w:p>
    <w:p w14:paraId="5A2519C1" w14:textId="77777777" w:rsidR="00B615C2" w:rsidRPr="00B615C2" w:rsidRDefault="00B615C2" w:rsidP="00B615C2">
      <w:pPr>
        <w:rPr>
          <w:b/>
          <w:bCs/>
        </w:rPr>
      </w:pPr>
      <w:proofErr w:type="spellStart"/>
      <w:r w:rsidRPr="00B615C2">
        <w:rPr>
          <w:b/>
          <w:bCs/>
        </w:rPr>
        <w:t>Años</w:t>
      </w:r>
      <w:proofErr w:type="spellEnd"/>
      <w:r w:rsidRPr="00B615C2">
        <w:rPr>
          <w:b/>
          <w:bCs/>
        </w:rPr>
        <w:t xml:space="preserve"> </w:t>
      </w:r>
      <w:proofErr w:type="spellStart"/>
      <w:r w:rsidRPr="00B615C2">
        <w:rPr>
          <w:b/>
          <w:bCs/>
        </w:rPr>
        <w:t>Lectivos</w:t>
      </w:r>
      <w:proofErr w:type="spellEnd"/>
      <w:r w:rsidRPr="00B615C2">
        <w:rPr>
          <w:b/>
          <w:bCs/>
        </w:rPr>
        <w:t>:</w:t>
      </w:r>
    </w:p>
    <w:p w14:paraId="7E5F923D" w14:textId="10E86ED8" w:rsidR="00B615C2" w:rsidRPr="00B615C2" w:rsidRDefault="00B615C2" w:rsidP="00B615C2">
      <w:pPr>
        <w:pStyle w:val="Prrafodelista"/>
        <w:numPr>
          <w:ilvl w:val="0"/>
          <w:numId w:val="23"/>
        </w:numPr>
      </w:pPr>
      <w:r w:rsidRPr="00B615C2">
        <w:t xml:space="preserve">Solo </w:t>
      </w:r>
      <w:proofErr w:type="spellStart"/>
      <w:r w:rsidRPr="00B615C2">
        <w:t>superusuarios</w:t>
      </w:r>
      <w:proofErr w:type="spellEnd"/>
      <w:r w:rsidRPr="00B615C2">
        <w:t xml:space="preserve"> </w:t>
      </w:r>
      <w:proofErr w:type="spellStart"/>
      <w:r w:rsidRPr="00B615C2">
        <w:t>pueden</w:t>
      </w:r>
      <w:proofErr w:type="spellEnd"/>
      <w:r w:rsidRPr="00B615C2">
        <w:t xml:space="preserve"> </w:t>
      </w:r>
      <w:proofErr w:type="spellStart"/>
      <w:r w:rsidRPr="00B615C2">
        <w:t>crear</w:t>
      </w:r>
      <w:proofErr w:type="spellEnd"/>
      <w:r w:rsidRPr="00B615C2">
        <w:t xml:space="preserve"> y </w:t>
      </w:r>
      <w:proofErr w:type="spellStart"/>
      <w:r w:rsidRPr="00B615C2">
        <w:t>administrar</w:t>
      </w:r>
      <w:proofErr w:type="spellEnd"/>
      <w:r w:rsidRPr="00B615C2">
        <w:t xml:space="preserve"> </w:t>
      </w:r>
      <w:proofErr w:type="spellStart"/>
      <w:r w:rsidRPr="00B615C2">
        <w:t>años</w:t>
      </w:r>
      <w:proofErr w:type="spellEnd"/>
      <w:r w:rsidRPr="00B615C2">
        <w:t xml:space="preserve"> </w:t>
      </w:r>
      <w:proofErr w:type="spellStart"/>
      <w:r w:rsidRPr="00B615C2">
        <w:t>lectivos</w:t>
      </w:r>
      <w:proofErr w:type="spellEnd"/>
      <w:r w:rsidRPr="00B615C2">
        <w:t xml:space="preserve"> para </w:t>
      </w:r>
      <w:proofErr w:type="spellStart"/>
      <w:r w:rsidRPr="00B615C2">
        <w:t>organizar</w:t>
      </w:r>
      <w:proofErr w:type="spellEnd"/>
      <w:r w:rsidRPr="00B615C2">
        <w:t xml:space="preserve"> </w:t>
      </w:r>
      <w:proofErr w:type="spellStart"/>
      <w:r w:rsidRPr="00B615C2">
        <w:t>el</w:t>
      </w:r>
      <w:proofErr w:type="spellEnd"/>
      <w:r w:rsidRPr="00B615C2">
        <w:t xml:space="preserve"> </w:t>
      </w:r>
      <w:proofErr w:type="spellStart"/>
      <w:r w:rsidRPr="00B615C2">
        <w:t>trabajo</w:t>
      </w:r>
      <w:proofErr w:type="spellEnd"/>
      <w:r w:rsidRPr="00B615C2">
        <w:t xml:space="preserve"> </w:t>
      </w:r>
      <w:proofErr w:type="spellStart"/>
      <w:r w:rsidRPr="00B615C2">
        <w:t>académico</w:t>
      </w:r>
      <w:proofErr w:type="spellEnd"/>
      <w:r w:rsidRPr="00B615C2">
        <w:t>.</w:t>
      </w:r>
    </w:p>
    <w:p w14:paraId="337A38B4" w14:textId="77777777" w:rsidR="00B615C2" w:rsidRPr="00B615C2" w:rsidRDefault="00B615C2" w:rsidP="00B615C2">
      <w:pPr>
        <w:rPr>
          <w:b/>
          <w:bCs/>
        </w:rPr>
      </w:pPr>
      <w:proofErr w:type="spellStart"/>
      <w:r w:rsidRPr="00B615C2">
        <w:rPr>
          <w:b/>
          <w:bCs/>
        </w:rPr>
        <w:t>Exportación</w:t>
      </w:r>
      <w:proofErr w:type="spellEnd"/>
      <w:r w:rsidRPr="00B615C2">
        <w:rPr>
          <w:b/>
          <w:bCs/>
        </w:rPr>
        <w:t>:</w:t>
      </w:r>
    </w:p>
    <w:p w14:paraId="4F5891AD" w14:textId="5DC95C57" w:rsidR="00B615C2" w:rsidRPr="00B615C2" w:rsidRDefault="00B615C2" w:rsidP="00B615C2">
      <w:pPr>
        <w:pStyle w:val="Prrafodelista"/>
        <w:numPr>
          <w:ilvl w:val="0"/>
          <w:numId w:val="23"/>
        </w:numPr>
      </w:pPr>
      <w:proofErr w:type="spellStart"/>
      <w:r w:rsidRPr="00B615C2">
        <w:t>Superusuarios</w:t>
      </w:r>
      <w:proofErr w:type="spellEnd"/>
      <w:r w:rsidRPr="00B615C2">
        <w:t xml:space="preserve"> </w:t>
      </w:r>
      <w:proofErr w:type="spellStart"/>
      <w:r w:rsidRPr="00B615C2">
        <w:t>pueden</w:t>
      </w:r>
      <w:proofErr w:type="spellEnd"/>
      <w:r w:rsidRPr="00B615C2">
        <w:t xml:space="preserve"> </w:t>
      </w:r>
      <w:proofErr w:type="spellStart"/>
      <w:r w:rsidRPr="00B615C2">
        <w:t>exportar</w:t>
      </w:r>
      <w:proofErr w:type="spellEnd"/>
      <w:r w:rsidRPr="00B615C2">
        <w:t xml:space="preserve"> </w:t>
      </w:r>
      <w:proofErr w:type="spellStart"/>
      <w:r w:rsidRPr="00B615C2">
        <w:t>datos</w:t>
      </w:r>
      <w:proofErr w:type="spellEnd"/>
      <w:r w:rsidRPr="00B615C2">
        <w:t xml:space="preserve"> e </w:t>
      </w:r>
      <w:proofErr w:type="spellStart"/>
      <w:r w:rsidRPr="00B615C2">
        <w:t>informes</w:t>
      </w:r>
      <w:proofErr w:type="spellEnd"/>
      <w:r w:rsidRPr="00B615C2">
        <w:t xml:space="preserve"> para </w:t>
      </w:r>
      <w:proofErr w:type="spellStart"/>
      <w:r w:rsidRPr="00B615C2">
        <w:t>análisis</w:t>
      </w:r>
      <w:proofErr w:type="spellEnd"/>
      <w:r w:rsidRPr="00B615C2">
        <w:t xml:space="preserve"> o </w:t>
      </w:r>
      <w:proofErr w:type="spellStart"/>
      <w:r w:rsidRPr="00B615C2">
        <w:t>respaldos</w:t>
      </w:r>
      <w:proofErr w:type="spellEnd"/>
      <w:r w:rsidRPr="00B615C2">
        <w:t>.</w:t>
      </w:r>
    </w:p>
    <w:p w14:paraId="13D9714B" w14:textId="77777777" w:rsidR="00B615C2" w:rsidRPr="00B615C2" w:rsidRDefault="00B615C2" w:rsidP="00B615C2">
      <w:pPr>
        <w:rPr>
          <w:b/>
          <w:bCs/>
        </w:rPr>
      </w:pPr>
      <w:proofErr w:type="spellStart"/>
      <w:r w:rsidRPr="00B615C2">
        <w:rPr>
          <w:b/>
          <w:bCs/>
        </w:rPr>
        <w:t>Autenticación</w:t>
      </w:r>
      <w:proofErr w:type="spellEnd"/>
      <w:r w:rsidRPr="00B615C2">
        <w:rPr>
          <w:b/>
          <w:bCs/>
        </w:rPr>
        <w:t>:</w:t>
      </w:r>
    </w:p>
    <w:p w14:paraId="41E64F7E" w14:textId="77777777" w:rsidR="00B615C2" w:rsidRDefault="00B615C2" w:rsidP="00B615C2">
      <w:pPr>
        <w:pStyle w:val="Prrafodelista"/>
        <w:numPr>
          <w:ilvl w:val="0"/>
          <w:numId w:val="23"/>
        </w:numPr>
      </w:pPr>
      <w:r w:rsidRPr="00B615C2">
        <w:t xml:space="preserve">Control de </w:t>
      </w:r>
      <w:proofErr w:type="spellStart"/>
      <w:r w:rsidRPr="00B615C2">
        <w:t>acceso</w:t>
      </w:r>
      <w:proofErr w:type="spellEnd"/>
      <w:r w:rsidRPr="00B615C2">
        <w:t xml:space="preserve">, </w:t>
      </w:r>
      <w:proofErr w:type="spellStart"/>
      <w:r w:rsidRPr="00B615C2">
        <w:t>inicio</w:t>
      </w:r>
      <w:proofErr w:type="spellEnd"/>
      <w:r w:rsidRPr="00B615C2">
        <w:t xml:space="preserve"> de </w:t>
      </w:r>
      <w:proofErr w:type="spellStart"/>
      <w:r w:rsidRPr="00B615C2">
        <w:t>sesión</w:t>
      </w:r>
      <w:proofErr w:type="spellEnd"/>
      <w:r w:rsidRPr="00B615C2">
        <w:t xml:space="preserve"> </w:t>
      </w:r>
      <w:proofErr w:type="spellStart"/>
      <w:r w:rsidRPr="00B615C2">
        <w:t>seguro</w:t>
      </w:r>
      <w:proofErr w:type="spellEnd"/>
      <w:r w:rsidRPr="00B615C2">
        <w:t xml:space="preserve"> y </w:t>
      </w:r>
      <w:proofErr w:type="spellStart"/>
      <w:r w:rsidRPr="00B615C2">
        <w:t>gestión</w:t>
      </w:r>
      <w:proofErr w:type="spellEnd"/>
      <w:r w:rsidRPr="00B615C2">
        <w:t xml:space="preserve"> de roles.</w:t>
      </w:r>
    </w:p>
    <w:p w14:paraId="0FA0BB58" w14:textId="77777777" w:rsidR="00B615C2" w:rsidRDefault="00B615C2" w:rsidP="00B615C2">
      <w:pPr>
        <w:rPr>
          <w:b/>
          <w:bCs/>
        </w:rPr>
      </w:pPr>
    </w:p>
    <w:p w14:paraId="198A55B1" w14:textId="77777777" w:rsidR="00B615C2" w:rsidRDefault="00B615C2" w:rsidP="00B615C2">
      <w:pPr>
        <w:rPr>
          <w:b/>
          <w:bCs/>
        </w:rPr>
      </w:pPr>
    </w:p>
    <w:p w14:paraId="7831D9F7" w14:textId="3378F1F0" w:rsidR="00841287" w:rsidRDefault="00000000" w:rsidP="00B615C2">
      <w:pPr>
        <w:pStyle w:val="Ttulo2"/>
      </w:pPr>
      <w:r>
        <w:lastRenderedPageBreak/>
        <w:t xml:space="preserve">8. Manual de </w:t>
      </w:r>
      <w:proofErr w:type="spellStart"/>
      <w:r>
        <w:t>uso</w:t>
      </w:r>
      <w:proofErr w:type="spellEnd"/>
      <w:r>
        <w:t xml:space="preserve"> (Frontend y Backend)</w:t>
      </w:r>
      <w:bookmarkEnd w:id="9"/>
    </w:p>
    <w:p w14:paraId="6BE8D260" w14:textId="77777777" w:rsidR="00B615C2" w:rsidRPr="00B615C2" w:rsidRDefault="00B615C2" w:rsidP="00B615C2">
      <w:pPr>
        <w:rPr>
          <w:b/>
          <w:bCs/>
          <w:sz w:val="28"/>
          <w:szCs w:val="28"/>
        </w:rPr>
      </w:pPr>
      <w:bookmarkStart w:id="10" w:name="_Toc201212335"/>
      <w:r w:rsidRPr="00B615C2">
        <w:rPr>
          <w:b/>
          <w:bCs/>
          <w:sz w:val="28"/>
          <w:szCs w:val="28"/>
        </w:rPr>
        <w:t>Frontend (</w:t>
      </w:r>
      <w:proofErr w:type="spellStart"/>
      <w:r w:rsidRPr="00B615C2">
        <w:rPr>
          <w:b/>
          <w:bCs/>
          <w:sz w:val="28"/>
          <w:szCs w:val="28"/>
        </w:rPr>
        <w:t>Interfaz</w:t>
      </w:r>
      <w:proofErr w:type="spellEnd"/>
      <w:r w:rsidRPr="00B615C2">
        <w:rPr>
          <w:b/>
          <w:bCs/>
          <w:sz w:val="28"/>
          <w:szCs w:val="28"/>
        </w:rPr>
        <w:t xml:space="preserve"> de </w:t>
      </w:r>
      <w:proofErr w:type="spellStart"/>
      <w:r w:rsidRPr="00B615C2">
        <w:rPr>
          <w:b/>
          <w:bCs/>
          <w:sz w:val="28"/>
          <w:szCs w:val="28"/>
        </w:rPr>
        <w:t>usuario</w:t>
      </w:r>
      <w:proofErr w:type="spellEnd"/>
      <w:r w:rsidRPr="00B615C2">
        <w:rPr>
          <w:b/>
          <w:bCs/>
          <w:sz w:val="28"/>
          <w:szCs w:val="28"/>
        </w:rPr>
        <w:t>)</w:t>
      </w:r>
    </w:p>
    <w:p w14:paraId="4F7A6ACA" w14:textId="6B0624AA" w:rsidR="00B615C2" w:rsidRPr="00B615C2" w:rsidRDefault="00B615C2" w:rsidP="00B615C2">
      <w:proofErr w:type="spellStart"/>
      <w:r w:rsidRPr="00B615C2">
        <w:t>Acceso</w:t>
      </w:r>
      <w:proofErr w:type="spellEnd"/>
      <w:r w:rsidRPr="00B615C2">
        <w:t xml:space="preserve"> </w:t>
      </w:r>
      <w:proofErr w:type="spellStart"/>
      <w:r w:rsidRPr="00B615C2">
        <w:t>mediante</w:t>
      </w:r>
      <w:proofErr w:type="spellEnd"/>
      <w:r w:rsidRPr="00B615C2">
        <w:t xml:space="preserve"> </w:t>
      </w:r>
      <w:proofErr w:type="spellStart"/>
      <w:r w:rsidRPr="00B615C2">
        <w:t>navegador</w:t>
      </w:r>
      <w:proofErr w:type="spellEnd"/>
      <w:r w:rsidRPr="00B615C2">
        <w:t xml:space="preserve"> web compatible.</w:t>
      </w:r>
    </w:p>
    <w:p w14:paraId="3CA7C5AA" w14:textId="65B984E4" w:rsidR="00B615C2" w:rsidRPr="00B615C2" w:rsidRDefault="00B615C2" w:rsidP="00B615C2">
      <w:pPr>
        <w:rPr>
          <w:b/>
          <w:bCs/>
        </w:rPr>
      </w:pPr>
      <w:proofErr w:type="spellStart"/>
      <w:r w:rsidRPr="00B615C2">
        <w:rPr>
          <w:b/>
          <w:bCs/>
        </w:rPr>
        <w:t>Profesores</w:t>
      </w:r>
      <w:proofErr w:type="spellEnd"/>
      <w:r w:rsidRPr="00B615C2">
        <w:rPr>
          <w:b/>
          <w:bCs/>
        </w:rPr>
        <w:t xml:space="preserve"> </w:t>
      </w:r>
      <w:proofErr w:type="spellStart"/>
      <w:r w:rsidRPr="00B615C2">
        <w:rPr>
          <w:b/>
          <w:bCs/>
        </w:rPr>
        <w:t>pueden</w:t>
      </w:r>
      <w:proofErr w:type="spellEnd"/>
      <w:r w:rsidRPr="00B615C2">
        <w:rPr>
          <w:b/>
          <w:bCs/>
        </w:rPr>
        <w:t>:</w:t>
      </w:r>
    </w:p>
    <w:p w14:paraId="20A92674" w14:textId="192C17D7" w:rsidR="00B615C2" w:rsidRPr="00B615C2" w:rsidRDefault="00B615C2" w:rsidP="00B615C2">
      <w:r w:rsidRPr="00B615C2">
        <w:t xml:space="preserve">Registrar </w:t>
      </w:r>
      <w:proofErr w:type="spellStart"/>
      <w:r w:rsidRPr="00B615C2">
        <w:t>asistencia</w:t>
      </w:r>
      <w:proofErr w:type="spellEnd"/>
      <w:r w:rsidRPr="00B615C2">
        <w:t xml:space="preserve"> y </w:t>
      </w:r>
      <w:proofErr w:type="spellStart"/>
      <w:r w:rsidRPr="00B615C2">
        <w:t>notas</w:t>
      </w:r>
      <w:proofErr w:type="spellEnd"/>
      <w:r w:rsidRPr="00B615C2">
        <w:t xml:space="preserve"> de sus </w:t>
      </w:r>
      <w:proofErr w:type="spellStart"/>
      <w:r w:rsidRPr="00B615C2">
        <w:t>estudiantes</w:t>
      </w:r>
      <w:proofErr w:type="spellEnd"/>
      <w:r w:rsidRPr="00B615C2">
        <w:t>.</w:t>
      </w:r>
    </w:p>
    <w:p w14:paraId="4E153EA9" w14:textId="4B9B53FE" w:rsidR="00B615C2" w:rsidRPr="00B615C2" w:rsidRDefault="00B615C2" w:rsidP="00B615C2">
      <w:proofErr w:type="spellStart"/>
      <w:r w:rsidRPr="00B615C2">
        <w:t>Editar</w:t>
      </w:r>
      <w:proofErr w:type="spellEnd"/>
      <w:r w:rsidRPr="00B615C2">
        <w:t xml:space="preserve"> o </w:t>
      </w:r>
      <w:proofErr w:type="spellStart"/>
      <w:r w:rsidRPr="00B615C2">
        <w:t>eliminar</w:t>
      </w:r>
      <w:proofErr w:type="spellEnd"/>
      <w:r w:rsidRPr="00B615C2">
        <w:t xml:space="preserve"> </w:t>
      </w:r>
      <w:proofErr w:type="spellStart"/>
      <w:r w:rsidRPr="00B615C2">
        <w:t>registros</w:t>
      </w:r>
      <w:proofErr w:type="spellEnd"/>
      <w:r w:rsidRPr="00B615C2">
        <w:t xml:space="preserve"> </w:t>
      </w:r>
      <w:proofErr w:type="spellStart"/>
      <w:r w:rsidRPr="00B615C2">
        <w:t>propios</w:t>
      </w:r>
      <w:proofErr w:type="spellEnd"/>
      <w:r w:rsidRPr="00B615C2">
        <w:t>.</w:t>
      </w:r>
    </w:p>
    <w:p w14:paraId="6537D263" w14:textId="20F21CA7" w:rsidR="00B615C2" w:rsidRPr="00B615C2" w:rsidRDefault="00B615C2" w:rsidP="00B615C2">
      <w:pPr>
        <w:rPr>
          <w:b/>
          <w:bCs/>
        </w:rPr>
      </w:pPr>
      <w:proofErr w:type="spellStart"/>
      <w:r w:rsidRPr="00B615C2">
        <w:rPr>
          <w:b/>
          <w:bCs/>
        </w:rPr>
        <w:t>Superusuarios</w:t>
      </w:r>
      <w:proofErr w:type="spellEnd"/>
      <w:r w:rsidRPr="00B615C2">
        <w:rPr>
          <w:b/>
          <w:bCs/>
        </w:rPr>
        <w:t xml:space="preserve"> </w:t>
      </w:r>
      <w:proofErr w:type="spellStart"/>
      <w:r w:rsidRPr="00B615C2">
        <w:rPr>
          <w:b/>
          <w:bCs/>
        </w:rPr>
        <w:t>pueden</w:t>
      </w:r>
      <w:proofErr w:type="spellEnd"/>
      <w:r w:rsidRPr="00B615C2">
        <w:rPr>
          <w:b/>
          <w:bCs/>
        </w:rPr>
        <w:t>:</w:t>
      </w:r>
    </w:p>
    <w:p w14:paraId="6D2C0457" w14:textId="0342034B" w:rsidR="00B615C2" w:rsidRPr="00B615C2" w:rsidRDefault="00B615C2" w:rsidP="00B615C2">
      <w:proofErr w:type="spellStart"/>
      <w:r w:rsidRPr="00B615C2">
        <w:t>Gestionar</w:t>
      </w:r>
      <w:proofErr w:type="spellEnd"/>
      <w:r w:rsidRPr="00B615C2">
        <w:t xml:space="preserve"> </w:t>
      </w:r>
      <w:proofErr w:type="spellStart"/>
      <w:r w:rsidRPr="00B615C2">
        <w:t>usuarios</w:t>
      </w:r>
      <w:proofErr w:type="spellEnd"/>
      <w:r w:rsidRPr="00B615C2">
        <w:t xml:space="preserve">, </w:t>
      </w:r>
      <w:proofErr w:type="spellStart"/>
      <w:r w:rsidRPr="00B615C2">
        <w:t>años</w:t>
      </w:r>
      <w:proofErr w:type="spellEnd"/>
      <w:r w:rsidRPr="00B615C2">
        <w:t xml:space="preserve"> </w:t>
      </w:r>
      <w:proofErr w:type="spellStart"/>
      <w:r w:rsidRPr="00B615C2">
        <w:t>lectivos</w:t>
      </w:r>
      <w:proofErr w:type="spellEnd"/>
      <w:r w:rsidRPr="00B615C2">
        <w:t xml:space="preserve">, </w:t>
      </w:r>
      <w:proofErr w:type="spellStart"/>
      <w:r w:rsidRPr="00B615C2">
        <w:t>asistencia</w:t>
      </w:r>
      <w:proofErr w:type="spellEnd"/>
      <w:r w:rsidRPr="00B615C2">
        <w:t xml:space="preserve"> y </w:t>
      </w:r>
      <w:proofErr w:type="spellStart"/>
      <w:r w:rsidRPr="00B615C2">
        <w:t>notas</w:t>
      </w:r>
      <w:proofErr w:type="spellEnd"/>
      <w:r w:rsidRPr="00B615C2">
        <w:t xml:space="preserve"> de </w:t>
      </w:r>
      <w:proofErr w:type="spellStart"/>
      <w:r w:rsidRPr="00B615C2">
        <w:t>todos</w:t>
      </w:r>
      <w:proofErr w:type="spellEnd"/>
      <w:r w:rsidRPr="00B615C2">
        <w:t xml:space="preserve"> </w:t>
      </w:r>
      <w:proofErr w:type="spellStart"/>
      <w:r w:rsidRPr="00B615C2">
        <w:t>los</w:t>
      </w:r>
      <w:proofErr w:type="spellEnd"/>
      <w:r w:rsidRPr="00B615C2">
        <w:t xml:space="preserve"> </w:t>
      </w:r>
      <w:proofErr w:type="spellStart"/>
      <w:r w:rsidRPr="00B615C2">
        <w:t>alumnos</w:t>
      </w:r>
      <w:proofErr w:type="spellEnd"/>
      <w:r w:rsidRPr="00B615C2">
        <w:t>.</w:t>
      </w:r>
    </w:p>
    <w:p w14:paraId="0399DE9A" w14:textId="168518CF" w:rsidR="00B615C2" w:rsidRPr="00B615C2" w:rsidRDefault="00B615C2" w:rsidP="00B615C2">
      <w:proofErr w:type="spellStart"/>
      <w:r w:rsidRPr="00B615C2">
        <w:t>Exportar</w:t>
      </w:r>
      <w:proofErr w:type="spellEnd"/>
      <w:r w:rsidRPr="00B615C2">
        <w:t xml:space="preserve"> </w:t>
      </w:r>
      <w:proofErr w:type="spellStart"/>
      <w:r w:rsidRPr="00B615C2">
        <w:t>reportes</w:t>
      </w:r>
      <w:proofErr w:type="spellEnd"/>
      <w:r w:rsidRPr="00B615C2">
        <w:t xml:space="preserve"> y </w:t>
      </w:r>
      <w:proofErr w:type="spellStart"/>
      <w:r w:rsidRPr="00B615C2">
        <w:t>realizar</w:t>
      </w:r>
      <w:proofErr w:type="spellEnd"/>
      <w:r w:rsidRPr="00B615C2">
        <w:t xml:space="preserve"> </w:t>
      </w:r>
      <w:proofErr w:type="spellStart"/>
      <w:r w:rsidRPr="00B615C2">
        <w:t>configuraciones</w:t>
      </w:r>
      <w:proofErr w:type="spellEnd"/>
      <w:r w:rsidRPr="00B615C2">
        <w:t xml:space="preserve"> </w:t>
      </w:r>
      <w:proofErr w:type="spellStart"/>
      <w:r w:rsidRPr="00B615C2">
        <w:t>avanzadas</w:t>
      </w:r>
      <w:proofErr w:type="spellEnd"/>
      <w:r w:rsidRPr="00B615C2">
        <w:t>.</w:t>
      </w:r>
    </w:p>
    <w:p w14:paraId="40FD73F1" w14:textId="77777777" w:rsidR="00B615C2" w:rsidRPr="00B615C2" w:rsidRDefault="00B615C2" w:rsidP="00B615C2">
      <w:pPr>
        <w:rPr>
          <w:b/>
          <w:bCs/>
          <w:sz w:val="28"/>
          <w:szCs w:val="28"/>
        </w:rPr>
      </w:pPr>
      <w:r w:rsidRPr="00B615C2">
        <w:rPr>
          <w:b/>
          <w:bCs/>
          <w:sz w:val="28"/>
          <w:szCs w:val="28"/>
        </w:rPr>
        <w:t xml:space="preserve">Backend (Panel </w:t>
      </w:r>
      <w:proofErr w:type="spellStart"/>
      <w:r w:rsidRPr="00B615C2">
        <w:rPr>
          <w:b/>
          <w:bCs/>
          <w:sz w:val="28"/>
          <w:szCs w:val="28"/>
        </w:rPr>
        <w:t>Administrativo</w:t>
      </w:r>
      <w:proofErr w:type="spellEnd"/>
      <w:r w:rsidRPr="00B615C2">
        <w:rPr>
          <w:b/>
          <w:bCs/>
          <w:sz w:val="28"/>
          <w:szCs w:val="28"/>
        </w:rPr>
        <w:t>)</w:t>
      </w:r>
    </w:p>
    <w:p w14:paraId="301A2F29" w14:textId="0B157866" w:rsidR="00B615C2" w:rsidRPr="00B615C2" w:rsidRDefault="00B615C2" w:rsidP="00B615C2">
      <w:proofErr w:type="spellStart"/>
      <w:r w:rsidRPr="00B615C2">
        <w:t>Acceso</w:t>
      </w:r>
      <w:proofErr w:type="spellEnd"/>
      <w:r w:rsidRPr="00B615C2">
        <w:t xml:space="preserve"> </w:t>
      </w:r>
      <w:proofErr w:type="spellStart"/>
      <w:r w:rsidRPr="00B615C2">
        <w:t>restringido</w:t>
      </w:r>
      <w:proofErr w:type="spellEnd"/>
      <w:r w:rsidRPr="00B615C2">
        <w:t xml:space="preserve"> para </w:t>
      </w:r>
      <w:proofErr w:type="spellStart"/>
      <w:r w:rsidRPr="00B615C2">
        <w:t>superusuarios</w:t>
      </w:r>
      <w:proofErr w:type="spellEnd"/>
      <w:r w:rsidRPr="00B615C2">
        <w:t>.</w:t>
      </w:r>
    </w:p>
    <w:p w14:paraId="6A6A48F8" w14:textId="759182CF" w:rsidR="00B615C2" w:rsidRPr="00B615C2" w:rsidRDefault="00B615C2" w:rsidP="00B615C2">
      <w:pPr>
        <w:rPr>
          <w:b/>
          <w:bCs/>
        </w:rPr>
      </w:pPr>
      <w:proofErr w:type="spellStart"/>
      <w:r w:rsidRPr="00B615C2">
        <w:rPr>
          <w:b/>
          <w:bCs/>
        </w:rPr>
        <w:t>Funciones</w:t>
      </w:r>
      <w:proofErr w:type="spellEnd"/>
      <w:r w:rsidRPr="00B615C2">
        <w:rPr>
          <w:b/>
          <w:bCs/>
        </w:rPr>
        <w:t xml:space="preserve"> </w:t>
      </w:r>
      <w:proofErr w:type="spellStart"/>
      <w:r w:rsidRPr="00B615C2">
        <w:rPr>
          <w:b/>
          <w:bCs/>
        </w:rPr>
        <w:t>disponibles</w:t>
      </w:r>
      <w:proofErr w:type="spellEnd"/>
      <w:r w:rsidRPr="00B615C2">
        <w:rPr>
          <w:b/>
          <w:bCs/>
        </w:rPr>
        <w:t>:</w:t>
      </w:r>
    </w:p>
    <w:p w14:paraId="2AA984F9" w14:textId="6A542553" w:rsidR="00B615C2" w:rsidRPr="00B615C2" w:rsidRDefault="00B615C2" w:rsidP="00B615C2">
      <w:r w:rsidRPr="00B615C2">
        <w:t xml:space="preserve">Administración </w:t>
      </w:r>
      <w:proofErr w:type="spellStart"/>
      <w:r w:rsidRPr="00B615C2">
        <w:t>completa</w:t>
      </w:r>
      <w:proofErr w:type="spellEnd"/>
      <w:r w:rsidRPr="00B615C2">
        <w:t xml:space="preserve"> de </w:t>
      </w:r>
      <w:proofErr w:type="spellStart"/>
      <w:r w:rsidRPr="00B615C2">
        <w:t>usuarios</w:t>
      </w:r>
      <w:proofErr w:type="spellEnd"/>
      <w:r w:rsidRPr="00B615C2">
        <w:t xml:space="preserve"> y roles.</w:t>
      </w:r>
    </w:p>
    <w:p w14:paraId="0E766E2B" w14:textId="3928D12C" w:rsidR="00B615C2" w:rsidRPr="00B615C2" w:rsidRDefault="00B615C2" w:rsidP="00B615C2">
      <w:proofErr w:type="spellStart"/>
      <w:r w:rsidRPr="00B615C2">
        <w:t>Configuración</w:t>
      </w:r>
      <w:proofErr w:type="spellEnd"/>
      <w:r w:rsidRPr="00B615C2">
        <w:t xml:space="preserve"> del </w:t>
      </w:r>
      <w:proofErr w:type="spellStart"/>
      <w:r w:rsidRPr="00B615C2">
        <w:t>sistema</w:t>
      </w:r>
      <w:proofErr w:type="spellEnd"/>
      <w:r w:rsidRPr="00B615C2">
        <w:t xml:space="preserve"> y </w:t>
      </w:r>
      <w:proofErr w:type="spellStart"/>
      <w:r w:rsidRPr="00B615C2">
        <w:t>parámetros</w:t>
      </w:r>
      <w:proofErr w:type="spellEnd"/>
      <w:r w:rsidRPr="00B615C2">
        <w:t xml:space="preserve"> </w:t>
      </w:r>
      <w:proofErr w:type="spellStart"/>
      <w:r w:rsidRPr="00B615C2">
        <w:t>generales</w:t>
      </w:r>
      <w:proofErr w:type="spellEnd"/>
      <w:r w:rsidRPr="00B615C2">
        <w:t>.</w:t>
      </w:r>
    </w:p>
    <w:p w14:paraId="22D2757C" w14:textId="6DED4DAA" w:rsidR="00B615C2" w:rsidRPr="00B615C2" w:rsidRDefault="00B615C2" w:rsidP="00B615C2">
      <w:proofErr w:type="spellStart"/>
      <w:r w:rsidRPr="00B615C2">
        <w:t>Gestión</w:t>
      </w:r>
      <w:proofErr w:type="spellEnd"/>
      <w:r w:rsidRPr="00B615C2">
        <w:t xml:space="preserve"> de </w:t>
      </w:r>
      <w:proofErr w:type="spellStart"/>
      <w:r w:rsidRPr="00B615C2">
        <w:t>años</w:t>
      </w:r>
      <w:proofErr w:type="spellEnd"/>
      <w:r w:rsidRPr="00B615C2">
        <w:t xml:space="preserve"> </w:t>
      </w:r>
      <w:proofErr w:type="spellStart"/>
      <w:r w:rsidRPr="00B615C2">
        <w:t>lectivos</w:t>
      </w:r>
      <w:proofErr w:type="spellEnd"/>
      <w:r w:rsidRPr="00B615C2">
        <w:t xml:space="preserve"> para </w:t>
      </w:r>
      <w:proofErr w:type="spellStart"/>
      <w:r w:rsidRPr="00B615C2">
        <w:t>organizar</w:t>
      </w:r>
      <w:proofErr w:type="spellEnd"/>
      <w:r w:rsidRPr="00B615C2">
        <w:t xml:space="preserve"> </w:t>
      </w:r>
      <w:proofErr w:type="spellStart"/>
      <w:r w:rsidRPr="00B615C2">
        <w:t>el</w:t>
      </w:r>
      <w:proofErr w:type="spellEnd"/>
      <w:r w:rsidRPr="00B615C2">
        <w:t xml:space="preserve"> </w:t>
      </w:r>
      <w:proofErr w:type="spellStart"/>
      <w:r w:rsidRPr="00B615C2">
        <w:t>ciclo</w:t>
      </w:r>
      <w:proofErr w:type="spellEnd"/>
      <w:r w:rsidRPr="00B615C2">
        <w:t xml:space="preserve"> </w:t>
      </w:r>
      <w:proofErr w:type="spellStart"/>
      <w:r w:rsidRPr="00B615C2">
        <w:t>académico</w:t>
      </w:r>
      <w:proofErr w:type="spellEnd"/>
      <w:r w:rsidRPr="00B615C2">
        <w:t>.</w:t>
      </w:r>
    </w:p>
    <w:p w14:paraId="1D0668C4" w14:textId="43C953F1" w:rsidR="00B615C2" w:rsidRPr="00B615C2" w:rsidRDefault="00B615C2" w:rsidP="00B615C2">
      <w:r w:rsidRPr="00B615C2">
        <w:t xml:space="preserve">Control total </w:t>
      </w:r>
      <w:proofErr w:type="spellStart"/>
      <w:r w:rsidRPr="00B615C2">
        <w:t>sobre</w:t>
      </w:r>
      <w:proofErr w:type="spellEnd"/>
      <w:r w:rsidRPr="00B615C2">
        <w:t xml:space="preserve"> </w:t>
      </w:r>
      <w:proofErr w:type="spellStart"/>
      <w:r w:rsidRPr="00B615C2">
        <w:t>registros</w:t>
      </w:r>
      <w:proofErr w:type="spellEnd"/>
      <w:r w:rsidRPr="00B615C2">
        <w:t xml:space="preserve"> </w:t>
      </w:r>
      <w:proofErr w:type="spellStart"/>
      <w:r w:rsidRPr="00B615C2">
        <w:t>académicos</w:t>
      </w:r>
      <w:proofErr w:type="spellEnd"/>
      <w:r w:rsidRPr="00B615C2">
        <w:t xml:space="preserve"> y </w:t>
      </w:r>
      <w:proofErr w:type="spellStart"/>
      <w:r w:rsidRPr="00B615C2">
        <w:t>asistencias</w:t>
      </w:r>
      <w:proofErr w:type="spellEnd"/>
      <w:r w:rsidRPr="00B615C2">
        <w:t>.</w:t>
      </w:r>
    </w:p>
    <w:p w14:paraId="033C8DEA" w14:textId="41AB32C7" w:rsidR="00433A1D" w:rsidRPr="00433A1D" w:rsidRDefault="00000000" w:rsidP="00433A1D">
      <w:pPr>
        <w:pStyle w:val="Ttulo2"/>
      </w:pPr>
      <w:r>
        <w:t xml:space="preserve">9. Flujos de </w:t>
      </w:r>
      <w:proofErr w:type="spellStart"/>
      <w:r>
        <w:t>procesos</w:t>
      </w:r>
      <w:proofErr w:type="spellEnd"/>
      <w:r>
        <w:t xml:space="preserve"> </w:t>
      </w:r>
      <w:r w:rsidR="00433A1D">
        <w:t>principals</w:t>
      </w:r>
      <w:bookmarkEnd w:id="10"/>
    </w:p>
    <w:p w14:paraId="6D011C75" w14:textId="77777777" w:rsidR="00433A1D" w:rsidRPr="00433A1D" w:rsidRDefault="00433A1D" w:rsidP="00433A1D">
      <w:pPr>
        <w:rPr>
          <w:b/>
          <w:bCs/>
          <w:sz w:val="24"/>
          <w:szCs w:val="24"/>
        </w:rPr>
      </w:pPr>
      <w:bookmarkStart w:id="11" w:name="_Toc201212336"/>
      <w:proofErr w:type="spellStart"/>
      <w:r w:rsidRPr="00433A1D">
        <w:rPr>
          <w:b/>
          <w:bCs/>
          <w:sz w:val="24"/>
          <w:szCs w:val="24"/>
        </w:rPr>
        <w:t>Inicio</w:t>
      </w:r>
      <w:proofErr w:type="spellEnd"/>
      <w:r w:rsidRPr="00433A1D">
        <w:rPr>
          <w:b/>
          <w:bCs/>
          <w:sz w:val="24"/>
          <w:szCs w:val="24"/>
        </w:rPr>
        <w:t xml:space="preserve"> de </w:t>
      </w:r>
      <w:proofErr w:type="spellStart"/>
      <w:r w:rsidRPr="00433A1D">
        <w:rPr>
          <w:b/>
          <w:bCs/>
          <w:sz w:val="24"/>
          <w:szCs w:val="24"/>
        </w:rPr>
        <w:t>sesión</w:t>
      </w:r>
      <w:proofErr w:type="spellEnd"/>
    </w:p>
    <w:p w14:paraId="4648748A" w14:textId="0994F16B" w:rsidR="00433A1D" w:rsidRPr="00433A1D" w:rsidRDefault="00433A1D" w:rsidP="00433A1D">
      <w:r w:rsidRPr="00433A1D">
        <w:t xml:space="preserve">El </w:t>
      </w:r>
      <w:proofErr w:type="spellStart"/>
      <w:r w:rsidRPr="00433A1D">
        <w:t>usuario</w:t>
      </w:r>
      <w:proofErr w:type="spellEnd"/>
      <w:r w:rsidRPr="00433A1D">
        <w:t xml:space="preserve"> </w:t>
      </w:r>
      <w:proofErr w:type="spellStart"/>
      <w:r w:rsidRPr="00433A1D">
        <w:t>ingresa</w:t>
      </w:r>
      <w:proofErr w:type="spellEnd"/>
      <w:r w:rsidRPr="00433A1D">
        <w:t xml:space="preserve"> RUT y </w:t>
      </w:r>
      <w:proofErr w:type="spellStart"/>
      <w:r w:rsidRPr="00433A1D">
        <w:t>contraseña</w:t>
      </w:r>
      <w:proofErr w:type="spellEnd"/>
      <w:r w:rsidRPr="00433A1D">
        <w:t>.</w:t>
      </w:r>
    </w:p>
    <w:p w14:paraId="28A9645D" w14:textId="288175E7" w:rsidR="00433A1D" w:rsidRPr="00433A1D" w:rsidRDefault="00433A1D" w:rsidP="00433A1D">
      <w:r w:rsidRPr="00433A1D">
        <w:t xml:space="preserve">El </w:t>
      </w:r>
      <w:proofErr w:type="spellStart"/>
      <w:r w:rsidRPr="00433A1D">
        <w:t>sistema</w:t>
      </w:r>
      <w:proofErr w:type="spellEnd"/>
      <w:r w:rsidRPr="00433A1D">
        <w:t xml:space="preserve"> </w:t>
      </w:r>
      <w:proofErr w:type="spellStart"/>
      <w:r w:rsidRPr="00433A1D">
        <w:t>valida</w:t>
      </w:r>
      <w:proofErr w:type="spellEnd"/>
      <w:r w:rsidRPr="00433A1D">
        <w:t>:</w:t>
      </w:r>
    </w:p>
    <w:p w14:paraId="03A94A66" w14:textId="68308594" w:rsidR="00433A1D" w:rsidRPr="00433A1D" w:rsidRDefault="00433A1D" w:rsidP="00433A1D">
      <w:pPr>
        <w:pStyle w:val="Prrafodelista"/>
        <w:numPr>
          <w:ilvl w:val="0"/>
          <w:numId w:val="23"/>
        </w:numPr>
      </w:pPr>
      <w:r w:rsidRPr="00433A1D">
        <w:rPr>
          <w:rFonts w:hint="eastAsia"/>
        </w:rPr>
        <w:t xml:space="preserve">Si es </w:t>
      </w:r>
      <w:proofErr w:type="spellStart"/>
      <w:r w:rsidRPr="00433A1D">
        <w:rPr>
          <w:rFonts w:hint="eastAsia"/>
        </w:rPr>
        <w:t>correcto</w:t>
      </w:r>
      <w:proofErr w:type="spellEnd"/>
      <w:r w:rsidRPr="00433A1D">
        <w:rPr>
          <w:rFonts w:hint="eastAsia"/>
        </w:rPr>
        <w:t xml:space="preserve"> </w:t>
      </w:r>
      <w:r w:rsidRPr="00433A1D">
        <w:rPr>
          <w:rFonts w:hint="eastAsia"/>
        </w:rPr>
        <w:t>→</w:t>
      </w:r>
      <w:r w:rsidRPr="00433A1D">
        <w:rPr>
          <w:rFonts w:hint="eastAsia"/>
        </w:rPr>
        <w:t xml:space="preserve"> </w:t>
      </w:r>
      <w:proofErr w:type="spellStart"/>
      <w:r w:rsidRPr="00433A1D">
        <w:rPr>
          <w:rFonts w:hint="eastAsia"/>
        </w:rPr>
        <w:t>entra</w:t>
      </w:r>
      <w:proofErr w:type="spellEnd"/>
      <w:r w:rsidRPr="00433A1D">
        <w:rPr>
          <w:rFonts w:hint="eastAsia"/>
        </w:rPr>
        <w:t xml:space="preserve"> al panel </w:t>
      </w:r>
      <w:proofErr w:type="spellStart"/>
      <w:r w:rsidRPr="00433A1D">
        <w:rPr>
          <w:rFonts w:hint="eastAsia"/>
        </w:rPr>
        <w:t>correspondiente</w:t>
      </w:r>
      <w:proofErr w:type="spellEnd"/>
      <w:r w:rsidRPr="00433A1D">
        <w:rPr>
          <w:rFonts w:hint="eastAsia"/>
        </w:rPr>
        <w:t xml:space="preserve"> (</w:t>
      </w:r>
      <w:proofErr w:type="spellStart"/>
      <w:r w:rsidRPr="00433A1D">
        <w:rPr>
          <w:rFonts w:hint="eastAsia"/>
        </w:rPr>
        <w:t>profesor</w:t>
      </w:r>
      <w:proofErr w:type="spellEnd"/>
      <w:r w:rsidRPr="00433A1D">
        <w:rPr>
          <w:rFonts w:hint="eastAsia"/>
        </w:rPr>
        <w:t xml:space="preserve"> o </w:t>
      </w:r>
      <w:proofErr w:type="spellStart"/>
      <w:r w:rsidRPr="00433A1D">
        <w:rPr>
          <w:rFonts w:hint="eastAsia"/>
        </w:rPr>
        <w:t>superusuario</w:t>
      </w:r>
      <w:proofErr w:type="spellEnd"/>
      <w:r w:rsidRPr="00433A1D">
        <w:rPr>
          <w:rFonts w:hint="eastAsia"/>
        </w:rPr>
        <w:t>).</w:t>
      </w:r>
    </w:p>
    <w:p w14:paraId="2CD67DDD" w14:textId="046D17A3" w:rsidR="00433A1D" w:rsidRPr="00433A1D" w:rsidRDefault="00433A1D" w:rsidP="00433A1D">
      <w:pPr>
        <w:pStyle w:val="Prrafodelista"/>
        <w:numPr>
          <w:ilvl w:val="0"/>
          <w:numId w:val="23"/>
        </w:numPr>
      </w:pPr>
      <w:r w:rsidRPr="00433A1D">
        <w:rPr>
          <w:rFonts w:hint="eastAsia"/>
        </w:rPr>
        <w:t xml:space="preserve">Si es </w:t>
      </w:r>
      <w:proofErr w:type="spellStart"/>
      <w:r w:rsidRPr="00433A1D">
        <w:rPr>
          <w:rFonts w:hint="eastAsia"/>
        </w:rPr>
        <w:t>incorrecto</w:t>
      </w:r>
      <w:proofErr w:type="spellEnd"/>
      <w:r w:rsidRPr="00433A1D">
        <w:rPr>
          <w:rFonts w:hint="eastAsia"/>
        </w:rPr>
        <w:t xml:space="preserve"> </w:t>
      </w:r>
      <w:r w:rsidRPr="00433A1D">
        <w:rPr>
          <w:rFonts w:hint="eastAsia"/>
        </w:rPr>
        <w:t>→</w:t>
      </w:r>
      <w:r w:rsidRPr="00433A1D">
        <w:rPr>
          <w:rFonts w:hint="eastAsia"/>
        </w:rPr>
        <w:t xml:space="preserve"> </w:t>
      </w:r>
      <w:proofErr w:type="spellStart"/>
      <w:r w:rsidRPr="00433A1D">
        <w:rPr>
          <w:rFonts w:hint="eastAsia"/>
        </w:rPr>
        <w:t>muestra</w:t>
      </w:r>
      <w:proofErr w:type="spellEnd"/>
      <w:r w:rsidRPr="00433A1D">
        <w:rPr>
          <w:rFonts w:hint="eastAsia"/>
        </w:rPr>
        <w:t xml:space="preserve"> error.</w:t>
      </w:r>
    </w:p>
    <w:p w14:paraId="3BA75FB3" w14:textId="036AFA1B" w:rsidR="00433A1D" w:rsidRPr="00433A1D" w:rsidRDefault="00433A1D" w:rsidP="00433A1D">
      <w:proofErr w:type="spellStart"/>
      <w:r w:rsidRPr="00433A1D">
        <w:rPr>
          <w:b/>
          <w:bCs/>
          <w:sz w:val="24"/>
          <w:szCs w:val="24"/>
        </w:rPr>
        <w:t>Registro</w:t>
      </w:r>
      <w:proofErr w:type="spellEnd"/>
      <w:r w:rsidRPr="00433A1D">
        <w:rPr>
          <w:b/>
          <w:bCs/>
          <w:sz w:val="24"/>
          <w:szCs w:val="24"/>
        </w:rPr>
        <w:t xml:space="preserve"> de </w:t>
      </w:r>
      <w:proofErr w:type="spellStart"/>
      <w:r w:rsidRPr="00433A1D">
        <w:rPr>
          <w:b/>
          <w:bCs/>
          <w:sz w:val="24"/>
          <w:szCs w:val="24"/>
        </w:rPr>
        <w:t>asistencia</w:t>
      </w:r>
      <w:proofErr w:type="spellEnd"/>
      <w:r w:rsidRPr="00433A1D">
        <w:rPr>
          <w:b/>
          <w:bCs/>
          <w:sz w:val="24"/>
          <w:szCs w:val="24"/>
        </w:rPr>
        <w:t xml:space="preserve"> (</w:t>
      </w:r>
      <w:proofErr w:type="spellStart"/>
      <w:r w:rsidRPr="00433A1D">
        <w:rPr>
          <w:b/>
          <w:bCs/>
          <w:sz w:val="24"/>
          <w:szCs w:val="24"/>
        </w:rPr>
        <w:t>profesor</w:t>
      </w:r>
      <w:proofErr w:type="spellEnd"/>
      <w:r w:rsidRPr="00433A1D">
        <w:rPr>
          <w:b/>
          <w:bCs/>
          <w:sz w:val="24"/>
          <w:szCs w:val="24"/>
        </w:rPr>
        <w:t>)</w:t>
      </w:r>
    </w:p>
    <w:p w14:paraId="269A9314" w14:textId="54401B7B" w:rsidR="00433A1D" w:rsidRPr="00433A1D" w:rsidRDefault="00433A1D" w:rsidP="00433A1D">
      <w:r w:rsidRPr="00433A1D">
        <w:t>Accede al panel.</w:t>
      </w:r>
    </w:p>
    <w:p w14:paraId="621E7DCF" w14:textId="3A6B2DED" w:rsidR="00433A1D" w:rsidRPr="00433A1D" w:rsidRDefault="00433A1D" w:rsidP="00433A1D">
      <w:pPr>
        <w:pStyle w:val="Prrafodelista"/>
        <w:numPr>
          <w:ilvl w:val="0"/>
          <w:numId w:val="24"/>
        </w:numPr>
      </w:pPr>
      <w:r w:rsidRPr="00433A1D">
        <w:t xml:space="preserve">Selecciona </w:t>
      </w:r>
      <w:proofErr w:type="spellStart"/>
      <w:r w:rsidRPr="00433A1D">
        <w:t>curso</w:t>
      </w:r>
      <w:proofErr w:type="spellEnd"/>
      <w:r w:rsidRPr="00433A1D">
        <w:t xml:space="preserve"> y </w:t>
      </w:r>
      <w:proofErr w:type="spellStart"/>
      <w:r w:rsidRPr="00433A1D">
        <w:t>fecha</w:t>
      </w:r>
      <w:proofErr w:type="spellEnd"/>
      <w:r w:rsidRPr="00433A1D">
        <w:t>.</w:t>
      </w:r>
    </w:p>
    <w:p w14:paraId="512B416F" w14:textId="3CCDBAAF" w:rsidR="00433A1D" w:rsidRPr="00433A1D" w:rsidRDefault="00433A1D" w:rsidP="00433A1D">
      <w:pPr>
        <w:pStyle w:val="Prrafodelista"/>
        <w:numPr>
          <w:ilvl w:val="0"/>
          <w:numId w:val="24"/>
        </w:numPr>
      </w:pPr>
      <w:r w:rsidRPr="00433A1D">
        <w:t xml:space="preserve">Marca </w:t>
      </w:r>
      <w:proofErr w:type="spellStart"/>
      <w:r w:rsidRPr="00433A1D">
        <w:t>asistencia</w:t>
      </w:r>
      <w:proofErr w:type="spellEnd"/>
      <w:r w:rsidRPr="00433A1D">
        <w:t xml:space="preserve"> </w:t>
      </w:r>
      <w:proofErr w:type="spellStart"/>
      <w:r w:rsidRPr="00433A1D">
        <w:t>por</w:t>
      </w:r>
      <w:proofErr w:type="spellEnd"/>
      <w:r w:rsidRPr="00433A1D">
        <w:t xml:space="preserve"> </w:t>
      </w:r>
      <w:proofErr w:type="spellStart"/>
      <w:r w:rsidRPr="00433A1D">
        <w:t>alumno</w:t>
      </w:r>
      <w:proofErr w:type="spellEnd"/>
      <w:r w:rsidRPr="00433A1D">
        <w:t>.</w:t>
      </w:r>
    </w:p>
    <w:p w14:paraId="017CCB65" w14:textId="3B7FA065" w:rsidR="00433A1D" w:rsidRPr="00433A1D" w:rsidRDefault="00433A1D" w:rsidP="00433A1D">
      <w:pPr>
        <w:pStyle w:val="Prrafodelista"/>
        <w:numPr>
          <w:ilvl w:val="0"/>
          <w:numId w:val="24"/>
        </w:numPr>
      </w:pPr>
      <w:r w:rsidRPr="00433A1D">
        <w:t xml:space="preserve">Guarda </w:t>
      </w:r>
      <w:proofErr w:type="spellStart"/>
      <w:r w:rsidRPr="00433A1D">
        <w:t>los</w:t>
      </w:r>
      <w:proofErr w:type="spellEnd"/>
      <w:r w:rsidRPr="00433A1D">
        <w:t xml:space="preserve"> </w:t>
      </w:r>
      <w:proofErr w:type="spellStart"/>
      <w:r w:rsidRPr="00433A1D">
        <w:t>datos</w:t>
      </w:r>
      <w:proofErr w:type="spellEnd"/>
      <w:r w:rsidRPr="00433A1D">
        <w:t>.</w:t>
      </w:r>
    </w:p>
    <w:p w14:paraId="2B939445" w14:textId="4B7A5399" w:rsidR="00433A1D" w:rsidRPr="00433A1D" w:rsidRDefault="00433A1D" w:rsidP="00433A1D">
      <w:pPr>
        <w:rPr>
          <w:b/>
          <w:bCs/>
          <w:sz w:val="24"/>
          <w:szCs w:val="24"/>
        </w:rPr>
      </w:pPr>
      <w:proofErr w:type="spellStart"/>
      <w:r w:rsidRPr="00433A1D">
        <w:rPr>
          <w:b/>
          <w:bCs/>
          <w:sz w:val="24"/>
          <w:szCs w:val="24"/>
        </w:rPr>
        <w:lastRenderedPageBreak/>
        <w:t>Ingreso</w:t>
      </w:r>
      <w:proofErr w:type="spellEnd"/>
      <w:r w:rsidRPr="00433A1D">
        <w:rPr>
          <w:b/>
          <w:bCs/>
          <w:sz w:val="24"/>
          <w:szCs w:val="24"/>
        </w:rPr>
        <w:t xml:space="preserve"> de </w:t>
      </w:r>
      <w:proofErr w:type="spellStart"/>
      <w:r w:rsidRPr="00433A1D">
        <w:rPr>
          <w:b/>
          <w:bCs/>
          <w:sz w:val="24"/>
          <w:szCs w:val="24"/>
        </w:rPr>
        <w:t>notas</w:t>
      </w:r>
      <w:proofErr w:type="spellEnd"/>
      <w:r w:rsidRPr="00433A1D">
        <w:rPr>
          <w:b/>
          <w:bCs/>
          <w:sz w:val="24"/>
          <w:szCs w:val="24"/>
        </w:rPr>
        <w:t xml:space="preserve"> (</w:t>
      </w:r>
      <w:proofErr w:type="spellStart"/>
      <w:r w:rsidRPr="00433A1D">
        <w:rPr>
          <w:b/>
          <w:bCs/>
          <w:sz w:val="24"/>
          <w:szCs w:val="24"/>
        </w:rPr>
        <w:t>profesor</w:t>
      </w:r>
      <w:proofErr w:type="spellEnd"/>
      <w:r w:rsidRPr="00433A1D">
        <w:rPr>
          <w:b/>
          <w:bCs/>
          <w:sz w:val="24"/>
          <w:szCs w:val="24"/>
        </w:rPr>
        <w:t>)</w:t>
      </w:r>
    </w:p>
    <w:p w14:paraId="789D7F72" w14:textId="2A390DD9" w:rsidR="00433A1D" w:rsidRPr="00433A1D" w:rsidRDefault="00433A1D" w:rsidP="00433A1D">
      <w:pPr>
        <w:pStyle w:val="Prrafodelista"/>
        <w:numPr>
          <w:ilvl w:val="0"/>
          <w:numId w:val="25"/>
        </w:numPr>
      </w:pPr>
      <w:r w:rsidRPr="00433A1D">
        <w:t xml:space="preserve">Selecciona </w:t>
      </w:r>
      <w:proofErr w:type="spellStart"/>
      <w:r w:rsidRPr="00433A1D">
        <w:t>el</w:t>
      </w:r>
      <w:proofErr w:type="spellEnd"/>
      <w:r w:rsidRPr="00433A1D">
        <w:t xml:space="preserve"> </w:t>
      </w:r>
      <w:proofErr w:type="spellStart"/>
      <w:r w:rsidRPr="00433A1D">
        <w:t>curso</w:t>
      </w:r>
      <w:proofErr w:type="spellEnd"/>
      <w:r w:rsidRPr="00433A1D">
        <w:t xml:space="preserve"> y </w:t>
      </w:r>
      <w:proofErr w:type="spellStart"/>
      <w:r w:rsidRPr="00433A1D">
        <w:t>asignatura</w:t>
      </w:r>
      <w:proofErr w:type="spellEnd"/>
      <w:r w:rsidRPr="00433A1D">
        <w:t>.</w:t>
      </w:r>
    </w:p>
    <w:p w14:paraId="27653987" w14:textId="69D4F86C" w:rsidR="00433A1D" w:rsidRPr="00433A1D" w:rsidRDefault="00433A1D" w:rsidP="00433A1D">
      <w:pPr>
        <w:pStyle w:val="Prrafodelista"/>
        <w:numPr>
          <w:ilvl w:val="0"/>
          <w:numId w:val="25"/>
        </w:numPr>
      </w:pPr>
      <w:proofErr w:type="spellStart"/>
      <w:r w:rsidRPr="00433A1D">
        <w:t>Ingresa</w:t>
      </w:r>
      <w:proofErr w:type="spellEnd"/>
      <w:r w:rsidRPr="00433A1D">
        <w:t xml:space="preserve"> o </w:t>
      </w:r>
      <w:proofErr w:type="spellStart"/>
      <w:r w:rsidRPr="00433A1D">
        <w:t>edita</w:t>
      </w:r>
      <w:proofErr w:type="spellEnd"/>
      <w:r w:rsidRPr="00433A1D">
        <w:t xml:space="preserve"> </w:t>
      </w:r>
      <w:proofErr w:type="spellStart"/>
      <w:r w:rsidRPr="00433A1D">
        <w:t>notas</w:t>
      </w:r>
      <w:proofErr w:type="spellEnd"/>
      <w:r w:rsidRPr="00433A1D">
        <w:t xml:space="preserve"> </w:t>
      </w:r>
      <w:proofErr w:type="spellStart"/>
      <w:r w:rsidRPr="00433A1D">
        <w:t>por</w:t>
      </w:r>
      <w:proofErr w:type="spellEnd"/>
      <w:r w:rsidRPr="00433A1D">
        <w:t xml:space="preserve"> </w:t>
      </w:r>
      <w:proofErr w:type="spellStart"/>
      <w:r w:rsidRPr="00433A1D">
        <w:t>estudiante</w:t>
      </w:r>
      <w:proofErr w:type="spellEnd"/>
      <w:r w:rsidRPr="00433A1D">
        <w:t>.</w:t>
      </w:r>
    </w:p>
    <w:p w14:paraId="0FE4D2D6" w14:textId="2A4B4916" w:rsidR="00433A1D" w:rsidRPr="00433A1D" w:rsidRDefault="00433A1D" w:rsidP="00433A1D">
      <w:pPr>
        <w:pStyle w:val="Prrafodelista"/>
        <w:numPr>
          <w:ilvl w:val="0"/>
          <w:numId w:val="25"/>
        </w:numPr>
      </w:pPr>
      <w:r w:rsidRPr="00433A1D">
        <w:t xml:space="preserve">Guarda </w:t>
      </w:r>
      <w:proofErr w:type="spellStart"/>
      <w:r w:rsidRPr="00433A1D">
        <w:t>los</w:t>
      </w:r>
      <w:proofErr w:type="spellEnd"/>
      <w:r w:rsidRPr="00433A1D">
        <w:t xml:space="preserve"> </w:t>
      </w:r>
      <w:proofErr w:type="spellStart"/>
      <w:r w:rsidRPr="00433A1D">
        <w:t>cambios</w:t>
      </w:r>
      <w:proofErr w:type="spellEnd"/>
      <w:r w:rsidRPr="00433A1D">
        <w:t>.</w:t>
      </w:r>
    </w:p>
    <w:p w14:paraId="58791DC1" w14:textId="458E594F" w:rsidR="00433A1D" w:rsidRPr="00433A1D" w:rsidRDefault="00433A1D" w:rsidP="00433A1D">
      <w:proofErr w:type="spellStart"/>
      <w:r w:rsidRPr="00433A1D">
        <w:t>Gestión</w:t>
      </w:r>
      <w:proofErr w:type="spellEnd"/>
      <w:r w:rsidRPr="00433A1D">
        <w:t xml:space="preserve"> </w:t>
      </w:r>
      <w:proofErr w:type="spellStart"/>
      <w:r w:rsidRPr="00433A1D">
        <w:t>administrativa</w:t>
      </w:r>
      <w:proofErr w:type="spellEnd"/>
      <w:r w:rsidRPr="00433A1D">
        <w:t xml:space="preserve"> (</w:t>
      </w:r>
      <w:proofErr w:type="spellStart"/>
      <w:r w:rsidRPr="00433A1D">
        <w:t>superusuario</w:t>
      </w:r>
      <w:proofErr w:type="spellEnd"/>
      <w:r w:rsidRPr="00433A1D">
        <w:t>)</w:t>
      </w:r>
    </w:p>
    <w:p w14:paraId="314216A2" w14:textId="253FA284" w:rsidR="00433A1D" w:rsidRPr="00433A1D" w:rsidRDefault="00433A1D" w:rsidP="00433A1D">
      <w:r w:rsidRPr="00433A1D">
        <w:t xml:space="preserve">Accede al panel </w:t>
      </w:r>
      <w:proofErr w:type="spellStart"/>
      <w:r w:rsidRPr="00433A1D">
        <w:t>administrativo</w:t>
      </w:r>
      <w:proofErr w:type="spellEnd"/>
      <w:r w:rsidRPr="00433A1D">
        <w:t>.</w:t>
      </w:r>
    </w:p>
    <w:p w14:paraId="592C7900" w14:textId="154A6D69" w:rsidR="00433A1D" w:rsidRPr="00433A1D" w:rsidRDefault="00433A1D" w:rsidP="00433A1D">
      <w:proofErr w:type="spellStart"/>
      <w:r w:rsidRPr="00433A1D">
        <w:t>Puede</w:t>
      </w:r>
      <w:proofErr w:type="spellEnd"/>
      <w:r w:rsidRPr="00433A1D">
        <w:t>:</w:t>
      </w:r>
    </w:p>
    <w:p w14:paraId="79D4A2AD" w14:textId="6354053F" w:rsidR="00433A1D" w:rsidRPr="00433A1D" w:rsidRDefault="00433A1D" w:rsidP="00433A1D">
      <w:pPr>
        <w:pStyle w:val="Prrafodelista"/>
        <w:numPr>
          <w:ilvl w:val="0"/>
          <w:numId w:val="26"/>
        </w:numPr>
      </w:pPr>
      <w:r w:rsidRPr="00433A1D">
        <w:t xml:space="preserve">Crear </w:t>
      </w:r>
      <w:proofErr w:type="spellStart"/>
      <w:r w:rsidRPr="00433A1D">
        <w:t>usuarios</w:t>
      </w:r>
      <w:proofErr w:type="spellEnd"/>
      <w:r w:rsidRPr="00433A1D">
        <w:t xml:space="preserve"> y </w:t>
      </w:r>
      <w:proofErr w:type="spellStart"/>
      <w:r w:rsidRPr="00433A1D">
        <w:t>años</w:t>
      </w:r>
      <w:proofErr w:type="spellEnd"/>
      <w:r w:rsidRPr="00433A1D">
        <w:t xml:space="preserve"> </w:t>
      </w:r>
      <w:proofErr w:type="spellStart"/>
      <w:r w:rsidRPr="00433A1D">
        <w:t>lectivos</w:t>
      </w:r>
      <w:proofErr w:type="spellEnd"/>
      <w:r w:rsidRPr="00433A1D">
        <w:t>.</w:t>
      </w:r>
    </w:p>
    <w:p w14:paraId="3FE2BB92" w14:textId="295A3341" w:rsidR="00433A1D" w:rsidRPr="00433A1D" w:rsidRDefault="00433A1D" w:rsidP="00433A1D">
      <w:pPr>
        <w:pStyle w:val="Prrafodelista"/>
        <w:numPr>
          <w:ilvl w:val="0"/>
          <w:numId w:val="26"/>
        </w:numPr>
      </w:pPr>
      <w:proofErr w:type="spellStart"/>
      <w:r w:rsidRPr="00433A1D">
        <w:t>Editar</w:t>
      </w:r>
      <w:proofErr w:type="spellEnd"/>
      <w:r w:rsidRPr="00433A1D">
        <w:t xml:space="preserve"> </w:t>
      </w:r>
      <w:proofErr w:type="spellStart"/>
      <w:r w:rsidRPr="00433A1D">
        <w:t>asistencia</w:t>
      </w:r>
      <w:proofErr w:type="spellEnd"/>
      <w:r w:rsidRPr="00433A1D">
        <w:t xml:space="preserve"> y </w:t>
      </w:r>
      <w:proofErr w:type="spellStart"/>
      <w:r w:rsidRPr="00433A1D">
        <w:t>notas</w:t>
      </w:r>
      <w:proofErr w:type="spellEnd"/>
      <w:r w:rsidRPr="00433A1D">
        <w:t xml:space="preserve"> de </w:t>
      </w:r>
      <w:proofErr w:type="spellStart"/>
      <w:r w:rsidRPr="00433A1D">
        <w:t>cualquier</w:t>
      </w:r>
      <w:proofErr w:type="spellEnd"/>
      <w:r w:rsidRPr="00433A1D">
        <w:t xml:space="preserve"> </w:t>
      </w:r>
      <w:proofErr w:type="spellStart"/>
      <w:r w:rsidRPr="00433A1D">
        <w:t>curso</w:t>
      </w:r>
      <w:proofErr w:type="spellEnd"/>
      <w:r w:rsidRPr="00433A1D">
        <w:t>.</w:t>
      </w:r>
    </w:p>
    <w:p w14:paraId="7842B710" w14:textId="77777777" w:rsidR="00433A1D" w:rsidRPr="00433A1D" w:rsidRDefault="00433A1D" w:rsidP="00433A1D">
      <w:pPr>
        <w:pStyle w:val="Prrafodelista"/>
        <w:numPr>
          <w:ilvl w:val="0"/>
          <w:numId w:val="26"/>
        </w:numPr>
      </w:pPr>
      <w:proofErr w:type="spellStart"/>
      <w:r w:rsidRPr="00433A1D">
        <w:t>Exportar</w:t>
      </w:r>
      <w:proofErr w:type="spellEnd"/>
      <w:r w:rsidRPr="00433A1D">
        <w:t xml:space="preserve"> </w:t>
      </w:r>
      <w:proofErr w:type="spellStart"/>
      <w:r w:rsidRPr="00433A1D">
        <w:t>datos</w:t>
      </w:r>
      <w:proofErr w:type="spellEnd"/>
      <w:r w:rsidRPr="00433A1D">
        <w:t xml:space="preserve"> </w:t>
      </w:r>
      <w:proofErr w:type="spellStart"/>
      <w:r w:rsidRPr="00433A1D">
        <w:t>si</w:t>
      </w:r>
      <w:proofErr w:type="spellEnd"/>
      <w:r w:rsidRPr="00433A1D">
        <w:t xml:space="preserve"> es </w:t>
      </w:r>
      <w:proofErr w:type="spellStart"/>
      <w:r w:rsidRPr="00433A1D">
        <w:t>necesario</w:t>
      </w:r>
      <w:proofErr w:type="spellEnd"/>
      <w:r w:rsidRPr="00433A1D">
        <w:t>.</w:t>
      </w:r>
    </w:p>
    <w:p w14:paraId="4AE542FB" w14:textId="77777777" w:rsidR="00841287" w:rsidRDefault="00000000">
      <w:pPr>
        <w:pStyle w:val="Ttulo2"/>
      </w:pPr>
      <w:r>
        <w:t xml:space="preserve">10. </w:t>
      </w:r>
      <w:proofErr w:type="spellStart"/>
      <w:r>
        <w:t>Mantenimiento</w:t>
      </w:r>
      <w:proofErr w:type="spellEnd"/>
      <w:r>
        <w:t xml:space="preserve"> del </w:t>
      </w:r>
      <w:proofErr w:type="spellStart"/>
      <w:r>
        <w:t>sistema</w:t>
      </w:r>
      <w:bookmarkEnd w:id="11"/>
      <w:proofErr w:type="spellEnd"/>
    </w:p>
    <w:p w14:paraId="14ED57A9" w14:textId="661CEF7F" w:rsidR="00364645" w:rsidRPr="00364645" w:rsidRDefault="00364645" w:rsidP="00364645">
      <w:pPr>
        <w:rPr>
          <w:b/>
          <w:bCs/>
          <w:sz w:val="24"/>
          <w:szCs w:val="24"/>
        </w:rPr>
      </w:pPr>
      <w:bookmarkStart w:id="12" w:name="_Toc201212337"/>
      <w:proofErr w:type="spellStart"/>
      <w:r w:rsidRPr="00364645">
        <w:rPr>
          <w:b/>
          <w:bCs/>
          <w:sz w:val="24"/>
          <w:szCs w:val="24"/>
        </w:rPr>
        <w:t>Actualizaciones</w:t>
      </w:r>
      <w:proofErr w:type="spellEnd"/>
    </w:p>
    <w:p w14:paraId="7048A7A3" w14:textId="77777777" w:rsidR="00364645" w:rsidRPr="00364645" w:rsidRDefault="00364645" w:rsidP="00364645">
      <w:proofErr w:type="spellStart"/>
      <w:r w:rsidRPr="00364645">
        <w:t>Dependencias</w:t>
      </w:r>
      <w:proofErr w:type="spellEnd"/>
      <w:r w:rsidRPr="00364645">
        <w:t>:</w:t>
      </w:r>
    </w:p>
    <w:p w14:paraId="7F29AA48" w14:textId="77777777" w:rsidR="00364645" w:rsidRPr="00364645" w:rsidRDefault="00364645" w:rsidP="00364645">
      <w:pPr>
        <w:pStyle w:val="Prrafodelista"/>
        <w:numPr>
          <w:ilvl w:val="0"/>
          <w:numId w:val="27"/>
        </w:numPr>
      </w:pPr>
      <w:r w:rsidRPr="00364645">
        <w:t xml:space="preserve">pip list --outdated  </w:t>
      </w:r>
    </w:p>
    <w:p w14:paraId="7C768BAE" w14:textId="77777777" w:rsidR="00364645" w:rsidRPr="00364645" w:rsidRDefault="00364645" w:rsidP="00364645">
      <w:pPr>
        <w:pStyle w:val="Prrafodelista"/>
        <w:numPr>
          <w:ilvl w:val="0"/>
          <w:numId w:val="27"/>
        </w:numPr>
      </w:pPr>
      <w:r w:rsidRPr="00364645">
        <w:t>pip install --upgrade [</w:t>
      </w:r>
      <w:proofErr w:type="spellStart"/>
      <w:r w:rsidRPr="00364645">
        <w:t>paquete</w:t>
      </w:r>
      <w:proofErr w:type="spellEnd"/>
      <w:r w:rsidRPr="00364645">
        <w:t xml:space="preserve">]  </w:t>
      </w:r>
    </w:p>
    <w:p w14:paraId="6AD99868" w14:textId="77777777" w:rsidR="00364645" w:rsidRPr="00364645" w:rsidRDefault="00364645" w:rsidP="00364645">
      <w:r w:rsidRPr="00364645">
        <w:t>Django y Python:</w:t>
      </w:r>
    </w:p>
    <w:p w14:paraId="20DABB4D" w14:textId="26B8D7CD" w:rsidR="00364645" w:rsidRPr="00364645" w:rsidRDefault="00364645" w:rsidP="00364645">
      <w:pPr>
        <w:pStyle w:val="Prrafodelista"/>
        <w:numPr>
          <w:ilvl w:val="0"/>
          <w:numId w:val="29"/>
        </w:numPr>
      </w:pPr>
      <w:proofErr w:type="spellStart"/>
      <w:r w:rsidRPr="00364645">
        <w:t>Verificar</w:t>
      </w:r>
      <w:proofErr w:type="spellEnd"/>
      <w:r w:rsidRPr="00364645">
        <w:t xml:space="preserve"> </w:t>
      </w:r>
      <w:proofErr w:type="spellStart"/>
      <w:r w:rsidRPr="00364645">
        <w:t>compatibilidad</w:t>
      </w:r>
      <w:proofErr w:type="spellEnd"/>
      <w:r w:rsidRPr="00364645">
        <w:t xml:space="preserve"> antes de </w:t>
      </w:r>
      <w:proofErr w:type="spellStart"/>
      <w:r w:rsidRPr="00364645">
        <w:t>actualizar</w:t>
      </w:r>
      <w:proofErr w:type="spellEnd"/>
      <w:r w:rsidRPr="00364645">
        <w:t xml:space="preserve"> </w:t>
      </w:r>
      <w:proofErr w:type="spellStart"/>
      <w:r w:rsidRPr="00364645">
        <w:t>versiones</w:t>
      </w:r>
      <w:proofErr w:type="spellEnd"/>
      <w:r w:rsidRPr="00364645">
        <w:t xml:space="preserve"> </w:t>
      </w:r>
      <w:proofErr w:type="spellStart"/>
      <w:r w:rsidRPr="00364645">
        <w:t>mayores</w:t>
      </w:r>
      <w:proofErr w:type="spellEnd"/>
      <w:r w:rsidRPr="00364645">
        <w:t>.</w:t>
      </w:r>
    </w:p>
    <w:p w14:paraId="025041A8" w14:textId="5CC87C81" w:rsidR="00364645" w:rsidRPr="00364645" w:rsidRDefault="00364645" w:rsidP="00364645">
      <w:r w:rsidRPr="00364645">
        <w:rPr>
          <w:b/>
          <w:bCs/>
          <w:sz w:val="24"/>
          <w:szCs w:val="24"/>
        </w:rPr>
        <w:t xml:space="preserve"> </w:t>
      </w:r>
      <w:proofErr w:type="spellStart"/>
      <w:r w:rsidRPr="00364645">
        <w:rPr>
          <w:b/>
          <w:bCs/>
          <w:sz w:val="24"/>
          <w:szCs w:val="24"/>
        </w:rPr>
        <w:t>Limpieza</w:t>
      </w:r>
      <w:proofErr w:type="spellEnd"/>
    </w:p>
    <w:p w14:paraId="283C693B" w14:textId="24031E94" w:rsidR="00364645" w:rsidRPr="00364645" w:rsidRDefault="00364645" w:rsidP="00364645">
      <w:r w:rsidRPr="00364645">
        <w:t xml:space="preserve">Base de </w:t>
      </w:r>
      <w:proofErr w:type="spellStart"/>
      <w:r w:rsidRPr="00364645">
        <w:t>datos</w:t>
      </w:r>
      <w:proofErr w:type="spellEnd"/>
      <w:r w:rsidRPr="00364645">
        <w:t>:</w:t>
      </w:r>
    </w:p>
    <w:p w14:paraId="309DB23C" w14:textId="77777777" w:rsidR="00364645" w:rsidRDefault="00364645" w:rsidP="00364645">
      <w:pPr>
        <w:pStyle w:val="Prrafodelista"/>
        <w:numPr>
          <w:ilvl w:val="0"/>
          <w:numId w:val="28"/>
        </w:numPr>
      </w:pPr>
      <w:proofErr w:type="spellStart"/>
      <w:r w:rsidRPr="00364645">
        <w:t>Eliminar</w:t>
      </w:r>
      <w:proofErr w:type="spellEnd"/>
      <w:r w:rsidRPr="00364645">
        <w:t xml:space="preserve"> </w:t>
      </w:r>
      <w:proofErr w:type="spellStart"/>
      <w:r w:rsidRPr="00364645">
        <w:t>registros</w:t>
      </w:r>
      <w:proofErr w:type="spellEnd"/>
      <w:r w:rsidRPr="00364645">
        <w:t xml:space="preserve"> </w:t>
      </w:r>
      <w:proofErr w:type="spellStart"/>
      <w:r w:rsidRPr="00364645">
        <w:t>antiguos</w:t>
      </w:r>
      <w:proofErr w:type="spellEnd"/>
      <w:r w:rsidRPr="00364645">
        <w:t xml:space="preserve"> o </w:t>
      </w:r>
      <w:proofErr w:type="spellStart"/>
      <w:r w:rsidRPr="00364645">
        <w:t>pruebas</w:t>
      </w:r>
      <w:proofErr w:type="spellEnd"/>
      <w:r w:rsidRPr="00364645">
        <w:t xml:space="preserve"> (</w:t>
      </w:r>
      <w:proofErr w:type="spellStart"/>
      <w:r w:rsidRPr="00364645">
        <w:t>opcional</w:t>
      </w:r>
      <w:proofErr w:type="spellEnd"/>
      <w:r w:rsidRPr="00364645">
        <w:t xml:space="preserve"> </w:t>
      </w:r>
      <w:proofErr w:type="spellStart"/>
      <w:r w:rsidRPr="00364645">
        <w:t>según</w:t>
      </w:r>
      <w:proofErr w:type="spellEnd"/>
      <w:r w:rsidRPr="00364645">
        <w:t xml:space="preserve"> </w:t>
      </w:r>
      <w:proofErr w:type="spellStart"/>
      <w:r w:rsidRPr="00364645">
        <w:t>política</w:t>
      </w:r>
      <w:proofErr w:type="spellEnd"/>
      <w:r w:rsidRPr="00364645">
        <w:t xml:space="preserve"> del </w:t>
      </w:r>
      <w:proofErr w:type="spellStart"/>
      <w:r w:rsidRPr="00364645">
        <w:t>establecimiento</w:t>
      </w:r>
      <w:proofErr w:type="spellEnd"/>
      <w:r w:rsidRPr="00364645">
        <w:t>).</w:t>
      </w:r>
    </w:p>
    <w:p w14:paraId="120E8C90" w14:textId="77777777" w:rsidR="00364645" w:rsidRPr="00364645" w:rsidRDefault="00364645" w:rsidP="00364645"/>
    <w:p w14:paraId="46B0F165" w14:textId="77777777" w:rsidR="00841287" w:rsidRDefault="00000000">
      <w:pPr>
        <w:pStyle w:val="Ttulo2"/>
      </w:pPr>
      <w:r>
        <w:t xml:space="preserve">11. </w:t>
      </w:r>
      <w:proofErr w:type="spellStart"/>
      <w:r>
        <w:t>Respaldo</w:t>
      </w:r>
      <w:proofErr w:type="spellEnd"/>
      <w:r>
        <w:t xml:space="preserve"> y </w:t>
      </w:r>
      <w:proofErr w:type="spellStart"/>
      <w:r>
        <w:t>recuperación</w:t>
      </w:r>
      <w:bookmarkEnd w:id="12"/>
      <w:proofErr w:type="spellEnd"/>
    </w:p>
    <w:p w14:paraId="16FDC5D8" w14:textId="77777777" w:rsidR="00364645" w:rsidRPr="00364645" w:rsidRDefault="00364645" w:rsidP="00364645">
      <w:bookmarkStart w:id="13" w:name="_Toc201212338"/>
      <w:proofErr w:type="spellStart"/>
      <w:r w:rsidRPr="00364645">
        <w:t>Recomendación</w:t>
      </w:r>
      <w:proofErr w:type="spellEnd"/>
      <w:r w:rsidRPr="00364645">
        <w:t xml:space="preserve"> para </w:t>
      </w:r>
      <w:proofErr w:type="spellStart"/>
      <w:r w:rsidRPr="00364645">
        <w:t>desarrolladores</w:t>
      </w:r>
      <w:proofErr w:type="spellEnd"/>
    </w:p>
    <w:p w14:paraId="1036B387" w14:textId="2EA12161" w:rsidR="00364645" w:rsidRPr="00364645" w:rsidRDefault="00364645" w:rsidP="00364645">
      <w:r w:rsidRPr="00364645">
        <w:t xml:space="preserve">Es </w:t>
      </w:r>
      <w:proofErr w:type="spellStart"/>
      <w:r w:rsidRPr="00364645">
        <w:t>altamente</w:t>
      </w:r>
      <w:proofErr w:type="spellEnd"/>
      <w:r w:rsidRPr="00364645">
        <w:t xml:space="preserve"> </w:t>
      </w:r>
      <w:proofErr w:type="spellStart"/>
      <w:r w:rsidRPr="00364645">
        <w:t>recomendable</w:t>
      </w:r>
      <w:proofErr w:type="spellEnd"/>
      <w:r w:rsidRPr="00364645">
        <w:t xml:space="preserve"> </w:t>
      </w:r>
      <w:proofErr w:type="spellStart"/>
      <w:r w:rsidRPr="00364645">
        <w:t>mantener</w:t>
      </w:r>
      <w:proofErr w:type="spellEnd"/>
      <w:r w:rsidRPr="00364645">
        <w:t xml:space="preserve"> </w:t>
      </w:r>
      <w:proofErr w:type="spellStart"/>
      <w:r w:rsidRPr="00364645">
        <w:t>el</w:t>
      </w:r>
      <w:proofErr w:type="spellEnd"/>
      <w:r w:rsidRPr="00364645">
        <w:t xml:space="preserve"> </w:t>
      </w:r>
      <w:proofErr w:type="spellStart"/>
      <w:r w:rsidRPr="00364645">
        <w:t>código</w:t>
      </w:r>
      <w:proofErr w:type="spellEnd"/>
      <w:r w:rsidRPr="00364645">
        <w:t xml:space="preserve"> </w:t>
      </w:r>
      <w:proofErr w:type="spellStart"/>
      <w:r w:rsidRPr="00364645">
        <w:t>fuente</w:t>
      </w:r>
      <w:proofErr w:type="spellEnd"/>
      <w:r w:rsidRPr="00364645">
        <w:t xml:space="preserve"> del </w:t>
      </w:r>
      <w:proofErr w:type="spellStart"/>
      <w:r w:rsidRPr="00364645">
        <w:t>sistema</w:t>
      </w:r>
      <w:proofErr w:type="spellEnd"/>
      <w:r w:rsidRPr="00364645">
        <w:t xml:space="preserve"> </w:t>
      </w:r>
      <w:proofErr w:type="spellStart"/>
      <w:r w:rsidRPr="00364645">
        <w:t>en</w:t>
      </w:r>
      <w:proofErr w:type="spellEnd"/>
      <w:r w:rsidRPr="00364645">
        <w:t xml:space="preserve"> un </w:t>
      </w:r>
      <w:proofErr w:type="spellStart"/>
      <w:r w:rsidRPr="00364645">
        <w:t>repositorio</w:t>
      </w:r>
      <w:proofErr w:type="spellEnd"/>
      <w:r w:rsidRPr="00364645">
        <w:t xml:space="preserve"> privado (</w:t>
      </w:r>
      <w:proofErr w:type="spellStart"/>
      <w:r w:rsidRPr="00364645">
        <w:t>por</w:t>
      </w:r>
      <w:proofErr w:type="spellEnd"/>
      <w:r w:rsidRPr="00364645">
        <w:t xml:space="preserve"> </w:t>
      </w:r>
      <w:proofErr w:type="spellStart"/>
      <w:r w:rsidRPr="00364645">
        <w:t>ejemplo</w:t>
      </w:r>
      <w:proofErr w:type="spellEnd"/>
      <w:r w:rsidRPr="00364645">
        <w:t xml:space="preserve">, </w:t>
      </w:r>
      <w:proofErr w:type="spellStart"/>
      <w:r w:rsidRPr="00364645">
        <w:t>en</w:t>
      </w:r>
      <w:proofErr w:type="spellEnd"/>
      <w:r w:rsidRPr="00364645">
        <w:t xml:space="preserve"> GitHub), </w:t>
      </w:r>
      <w:proofErr w:type="spellStart"/>
      <w:r w:rsidRPr="00364645">
        <w:t>especialmente</w:t>
      </w:r>
      <w:proofErr w:type="spellEnd"/>
      <w:r w:rsidRPr="00364645">
        <w:t xml:space="preserve"> </w:t>
      </w:r>
      <w:proofErr w:type="spellStart"/>
      <w:r w:rsidRPr="00364645">
        <w:t>si</w:t>
      </w:r>
      <w:proofErr w:type="spellEnd"/>
      <w:r w:rsidRPr="00364645">
        <w:t xml:space="preserve"> se </w:t>
      </w:r>
      <w:proofErr w:type="spellStart"/>
      <w:r w:rsidRPr="00364645">
        <w:t>realizan</w:t>
      </w:r>
      <w:proofErr w:type="spellEnd"/>
      <w:r w:rsidRPr="00364645">
        <w:t xml:space="preserve"> </w:t>
      </w:r>
      <w:proofErr w:type="spellStart"/>
      <w:r w:rsidRPr="00364645">
        <w:t>personalizaciones</w:t>
      </w:r>
      <w:proofErr w:type="spellEnd"/>
      <w:r w:rsidRPr="00364645">
        <w:t xml:space="preserve"> o </w:t>
      </w:r>
      <w:proofErr w:type="spellStart"/>
      <w:r w:rsidRPr="00364645">
        <w:t>mejoras</w:t>
      </w:r>
      <w:proofErr w:type="spellEnd"/>
      <w:r w:rsidRPr="00364645">
        <w:t>.</w:t>
      </w:r>
    </w:p>
    <w:p w14:paraId="01AA7655" w14:textId="35739829" w:rsidR="00364645" w:rsidRPr="00364645" w:rsidRDefault="00364645" w:rsidP="00364645">
      <w:r w:rsidRPr="00364645">
        <w:t xml:space="preserve">Esto </w:t>
      </w:r>
      <w:proofErr w:type="spellStart"/>
      <w:r w:rsidRPr="00364645">
        <w:t>permite</w:t>
      </w:r>
      <w:proofErr w:type="spellEnd"/>
      <w:r w:rsidRPr="00364645">
        <w:t>:</w:t>
      </w:r>
    </w:p>
    <w:p w14:paraId="6A463DBE" w14:textId="526FCB76" w:rsidR="00364645" w:rsidRPr="00364645" w:rsidRDefault="00364645" w:rsidP="00364645">
      <w:pPr>
        <w:pStyle w:val="Prrafodelista"/>
        <w:numPr>
          <w:ilvl w:val="0"/>
          <w:numId w:val="28"/>
        </w:numPr>
      </w:pPr>
      <w:r w:rsidRPr="00364645">
        <w:t xml:space="preserve">Control de </w:t>
      </w:r>
      <w:proofErr w:type="spellStart"/>
      <w:r w:rsidRPr="00364645">
        <w:t>versiones</w:t>
      </w:r>
      <w:proofErr w:type="spellEnd"/>
      <w:r w:rsidRPr="00364645">
        <w:t xml:space="preserve"> y </w:t>
      </w:r>
      <w:proofErr w:type="spellStart"/>
      <w:r w:rsidRPr="00364645">
        <w:t>cambios</w:t>
      </w:r>
      <w:proofErr w:type="spellEnd"/>
      <w:r w:rsidRPr="00364645">
        <w:t>.</w:t>
      </w:r>
    </w:p>
    <w:p w14:paraId="6CB8E9DA" w14:textId="25DD4A2E" w:rsidR="00364645" w:rsidRPr="00364645" w:rsidRDefault="00364645" w:rsidP="00364645">
      <w:pPr>
        <w:pStyle w:val="Prrafodelista"/>
        <w:numPr>
          <w:ilvl w:val="0"/>
          <w:numId w:val="28"/>
        </w:numPr>
      </w:pPr>
      <w:proofErr w:type="spellStart"/>
      <w:r w:rsidRPr="00364645">
        <w:t>Colaboración</w:t>
      </w:r>
      <w:proofErr w:type="spellEnd"/>
      <w:r w:rsidRPr="00364645">
        <w:t xml:space="preserve"> entre </w:t>
      </w:r>
      <w:proofErr w:type="spellStart"/>
      <w:r w:rsidRPr="00364645">
        <w:t>desarrolladores</w:t>
      </w:r>
      <w:proofErr w:type="spellEnd"/>
      <w:r w:rsidRPr="00364645">
        <w:t>.</w:t>
      </w:r>
    </w:p>
    <w:p w14:paraId="6B75339D" w14:textId="77777777" w:rsidR="00364645" w:rsidRPr="00364645" w:rsidRDefault="00364645" w:rsidP="00364645">
      <w:pPr>
        <w:pStyle w:val="Prrafodelista"/>
        <w:numPr>
          <w:ilvl w:val="0"/>
          <w:numId w:val="28"/>
        </w:numPr>
        <w:rPr>
          <w:b/>
          <w:bCs/>
        </w:rPr>
      </w:pPr>
      <w:proofErr w:type="spellStart"/>
      <w:r w:rsidRPr="00364645">
        <w:t>Rápida</w:t>
      </w:r>
      <w:proofErr w:type="spellEnd"/>
      <w:r w:rsidRPr="00364645">
        <w:t xml:space="preserve"> </w:t>
      </w:r>
      <w:proofErr w:type="spellStart"/>
      <w:r w:rsidRPr="00364645">
        <w:t>restauración</w:t>
      </w:r>
      <w:proofErr w:type="spellEnd"/>
      <w:r w:rsidRPr="00364645">
        <w:t xml:space="preserve"> </w:t>
      </w:r>
      <w:proofErr w:type="spellStart"/>
      <w:r w:rsidRPr="00364645">
        <w:t>en</w:t>
      </w:r>
      <w:proofErr w:type="spellEnd"/>
      <w:r w:rsidRPr="00364645">
        <w:t xml:space="preserve"> </w:t>
      </w:r>
      <w:proofErr w:type="spellStart"/>
      <w:r w:rsidRPr="00364645">
        <w:t>caso</w:t>
      </w:r>
      <w:proofErr w:type="spellEnd"/>
      <w:r w:rsidRPr="00364645">
        <w:t xml:space="preserve"> de </w:t>
      </w:r>
      <w:proofErr w:type="spellStart"/>
      <w:r w:rsidRPr="00364645">
        <w:t>fallos</w:t>
      </w:r>
      <w:proofErr w:type="spellEnd"/>
      <w:r w:rsidRPr="00364645">
        <w:t>.</w:t>
      </w:r>
    </w:p>
    <w:p w14:paraId="4023FAB5" w14:textId="77777777" w:rsidR="00364645" w:rsidRPr="00364645" w:rsidRDefault="00364645" w:rsidP="00364645">
      <w:pPr>
        <w:pStyle w:val="Prrafodelista"/>
        <w:rPr>
          <w:b/>
          <w:bCs/>
        </w:rPr>
      </w:pPr>
    </w:p>
    <w:p w14:paraId="17739719" w14:textId="77777777" w:rsidR="00364645" w:rsidRPr="00364645" w:rsidRDefault="00364645" w:rsidP="00364645">
      <w:pPr>
        <w:rPr>
          <w:b/>
          <w:bCs/>
          <w:lang w:val="es-CL"/>
        </w:rPr>
      </w:pPr>
      <w:r w:rsidRPr="00364645">
        <w:rPr>
          <w:b/>
          <w:bCs/>
          <w:lang w:val="es-CL"/>
        </w:rPr>
        <w:lastRenderedPageBreak/>
        <w:t>En caso de falla o pérdida total</w:t>
      </w:r>
    </w:p>
    <w:p w14:paraId="346E1D85" w14:textId="36023713" w:rsidR="00364645" w:rsidRPr="00364645" w:rsidRDefault="00364645" w:rsidP="00364645">
      <w:pPr>
        <w:rPr>
          <w:lang w:val="es-CL"/>
        </w:rPr>
      </w:pPr>
      <w:r w:rsidRPr="00364645">
        <w:rPr>
          <w:lang w:val="es-CL"/>
        </w:rPr>
        <w:t xml:space="preserve">Si no es posible recuperar el sistema desde respaldos o repositorios, se recomienda </w:t>
      </w:r>
      <w:r w:rsidRPr="00364645">
        <w:rPr>
          <w:b/>
          <w:bCs/>
          <w:lang w:val="es-CL"/>
        </w:rPr>
        <w:t>contactar directamente con los desarrolladores del sistema</w:t>
      </w:r>
      <w:r w:rsidRPr="00364645">
        <w:rPr>
          <w:lang w:val="es-CL"/>
        </w:rPr>
        <w:t xml:space="preserve"> para asistencia técnica y recuperación especializada.</w:t>
      </w:r>
    </w:p>
    <w:p w14:paraId="6DC28F1B" w14:textId="77777777" w:rsidR="00364645" w:rsidRPr="00364645" w:rsidRDefault="00364645" w:rsidP="00364645">
      <w:pPr>
        <w:pStyle w:val="Prrafodelista"/>
        <w:rPr>
          <w:b/>
          <w:bCs/>
        </w:rPr>
      </w:pPr>
    </w:p>
    <w:p w14:paraId="0FE6BD0D" w14:textId="7A8AE11C" w:rsidR="00841287" w:rsidRDefault="00000000" w:rsidP="00364645">
      <w:pPr>
        <w:pStyle w:val="Ttulo2"/>
      </w:pPr>
      <w:r>
        <w:t xml:space="preserve">12. </w:t>
      </w:r>
      <w:proofErr w:type="spellStart"/>
      <w:r>
        <w:t>Seguridad</w:t>
      </w:r>
      <w:proofErr w:type="spellEnd"/>
      <w:r>
        <w:t xml:space="preserve"> del </w:t>
      </w:r>
      <w:r w:rsidR="00364645">
        <w:t>Sistema</w:t>
      </w:r>
      <w:bookmarkEnd w:id="13"/>
    </w:p>
    <w:p w14:paraId="01345A50" w14:textId="3B08CE74" w:rsidR="00364645" w:rsidRPr="00364645" w:rsidRDefault="00364645" w:rsidP="00364645">
      <w:pPr>
        <w:rPr>
          <w:b/>
          <w:bCs/>
          <w:lang w:val="es-CL"/>
        </w:rPr>
      </w:pPr>
      <w:r w:rsidRPr="00364645">
        <w:rPr>
          <w:b/>
          <w:bCs/>
          <w:lang w:val="es-CL"/>
        </w:rPr>
        <w:t>Autenticación de usuarios</w:t>
      </w:r>
    </w:p>
    <w:p w14:paraId="50795BB8" w14:textId="77777777" w:rsidR="00364645" w:rsidRPr="00364645" w:rsidRDefault="00364645" w:rsidP="00364645">
      <w:pPr>
        <w:numPr>
          <w:ilvl w:val="0"/>
          <w:numId w:val="31"/>
        </w:numPr>
        <w:rPr>
          <w:lang w:val="es-CL"/>
        </w:rPr>
      </w:pPr>
      <w:r w:rsidRPr="00364645">
        <w:rPr>
          <w:lang w:val="es-CL"/>
        </w:rPr>
        <w:t xml:space="preserve">Acceso mediante </w:t>
      </w:r>
      <w:r w:rsidRPr="00364645">
        <w:rPr>
          <w:b/>
          <w:bCs/>
          <w:lang w:val="es-CL"/>
        </w:rPr>
        <w:t>RUT</w:t>
      </w:r>
      <w:r w:rsidRPr="00364645">
        <w:rPr>
          <w:lang w:val="es-CL"/>
        </w:rPr>
        <w:t xml:space="preserve"> y </w:t>
      </w:r>
      <w:r w:rsidRPr="00364645">
        <w:rPr>
          <w:b/>
          <w:bCs/>
          <w:lang w:val="es-CL"/>
        </w:rPr>
        <w:t>contraseña segura</w:t>
      </w:r>
      <w:r w:rsidRPr="00364645">
        <w:rPr>
          <w:lang w:val="es-CL"/>
        </w:rPr>
        <w:t>.</w:t>
      </w:r>
    </w:p>
    <w:p w14:paraId="5AC08593" w14:textId="77777777" w:rsidR="00364645" w:rsidRPr="00364645" w:rsidRDefault="00364645" w:rsidP="00364645">
      <w:pPr>
        <w:numPr>
          <w:ilvl w:val="0"/>
          <w:numId w:val="31"/>
        </w:numPr>
        <w:rPr>
          <w:lang w:val="es-CL"/>
        </w:rPr>
      </w:pPr>
      <w:r w:rsidRPr="00364645">
        <w:rPr>
          <w:lang w:val="es-CL"/>
        </w:rPr>
        <w:t>Solo usuarios registrados pueden ingresar.</w:t>
      </w:r>
    </w:p>
    <w:p w14:paraId="26D134A4" w14:textId="77777777" w:rsidR="00364645" w:rsidRPr="00364645" w:rsidRDefault="00364645" w:rsidP="00364645">
      <w:pPr>
        <w:numPr>
          <w:ilvl w:val="0"/>
          <w:numId w:val="31"/>
        </w:numPr>
        <w:rPr>
          <w:lang w:val="es-CL"/>
        </w:rPr>
      </w:pPr>
      <w:r w:rsidRPr="00364645">
        <w:rPr>
          <w:lang w:val="es-CL"/>
        </w:rPr>
        <w:t>Contraseñas encriptadas mediante el sistema de autenticación de Django.</w:t>
      </w:r>
    </w:p>
    <w:p w14:paraId="42DD420F" w14:textId="31213243" w:rsidR="00364645" w:rsidRPr="00364645" w:rsidRDefault="00364645" w:rsidP="00364645">
      <w:pPr>
        <w:rPr>
          <w:b/>
          <w:bCs/>
          <w:lang w:val="es-CL"/>
        </w:rPr>
      </w:pPr>
      <w:r w:rsidRPr="00364645">
        <w:rPr>
          <w:b/>
          <w:bCs/>
          <w:lang w:val="es-CL"/>
        </w:rPr>
        <w:t>Control de acceso por roles</w:t>
      </w:r>
    </w:p>
    <w:p w14:paraId="3D3C020E" w14:textId="77777777" w:rsidR="00364645" w:rsidRPr="00364645" w:rsidRDefault="00364645" w:rsidP="00364645">
      <w:pPr>
        <w:numPr>
          <w:ilvl w:val="0"/>
          <w:numId w:val="32"/>
        </w:numPr>
        <w:rPr>
          <w:lang w:val="es-CL"/>
        </w:rPr>
      </w:pPr>
      <w:proofErr w:type="spellStart"/>
      <w:r w:rsidRPr="00364645">
        <w:rPr>
          <w:b/>
          <w:bCs/>
          <w:lang w:val="es-CL"/>
        </w:rPr>
        <w:t>Superusuarios</w:t>
      </w:r>
      <w:proofErr w:type="spellEnd"/>
      <w:r w:rsidRPr="00364645">
        <w:rPr>
          <w:lang w:val="es-CL"/>
        </w:rPr>
        <w:t>: acceso completo a todas las funciones del sistema.</w:t>
      </w:r>
    </w:p>
    <w:p w14:paraId="4227AD4D" w14:textId="77777777" w:rsidR="00364645" w:rsidRPr="00364645" w:rsidRDefault="00364645" w:rsidP="00364645">
      <w:pPr>
        <w:numPr>
          <w:ilvl w:val="0"/>
          <w:numId w:val="32"/>
        </w:numPr>
        <w:rPr>
          <w:lang w:val="es-CL"/>
        </w:rPr>
      </w:pPr>
      <w:r w:rsidRPr="00364645">
        <w:rPr>
          <w:b/>
          <w:bCs/>
          <w:lang w:val="es-CL"/>
        </w:rPr>
        <w:t>Profesores</w:t>
      </w:r>
      <w:r w:rsidRPr="00364645">
        <w:rPr>
          <w:lang w:val="es-CL"/>
        </w:rPr>
        <w:t>: acceso restringido solo a sus propios estudiantes y datos asignados.</w:t>
      </w:r>
    </w:p>
    <w:p w14:paraId="07303120" w14:textId="77777777" w:rsidR="00364645" w:rsidRPr="00364645" w:rsidRDefault="00364645" w:rsidP="00364645">
      <w:pPr>
        <w:numPr>
          <w:ilvl w:val="0"/>
          <w:numId w:val="32"/>
        </w:numPr>
        <w:rPr>
          <w:lang w:val="es-CL"/>
        </w:rPr>
      </w:pPr>
      <w:r w:rsidRPr="00364645">
        <w:rPr>
          <w:lang w:val="es-CL"/>
        </w:rPr>
        <w:t xml:space="preserve">Los permisos están gestionados en el </w:t>
      </w:r>
      <w:proofErr w:type="spellStart"/>
      <w:r w:rsidRPr="00364645">
        <w:rPr>
          <w:lang w:val="es-CL"/>
        </w:rPr>
        <w:t>backend</w:t>
      </w:r>
      <w:proofErr w:type="spellEnd"/>
      <w:r w:rsidRPr="00364645">
        <w:rPr>
          <w:lang w:val="es-CL"/>
        </w:rPr>
        <w:t xml:space="preserve"> según el rol asignado.</w:t>
      </w:r>
    </w:p>
    <w:p w14:paraId="5ED95D68" w14:textId="1E062412" w:rsidR="00364645" w:rsidRPr="00364645" w:rsidRDefault="00364645" w:rsidP="00364645">
      <w:pPr>
        <w:rPr>
          <w:b/>
          <w:bCs/>
          <w:lang w:val="es-CL"/>
        </w:rPr>
      </w:pPr>
      <w:r w:rsidRPr="00364645">
        <w:rPr>
          <w:b/>
          <w:bCs/>
          <w:lang w:val="es-CL"/>
        </w:rPr>
        <w:t>Protección contra amenazas comunes</w:t>
      </w:r>
    </w:p>
    <w:p w14:paraId="53E1553E" w14:textId="77777777" w:rsidR="00364645" w:rsidRPr="00364645" w:rsidRDefault="00364645" w:rsidP="00364645">
      <w:pPr>
        <w:numPr>
          <w:ilvl w:val="0"/>
          <w:numId w:val="33"/>
        </w:numPr>
        <w:rPr>
          <w:lang w:val="es-CL"/>
        </w:rPr>
      </w:pPr>
      <w:r w:rsidRPr="00364645">
        <w:rPr>
          <w:lang w:val="es-CL"/>
        </w:rPr>
        <w:t>Protección integrada contra:</w:t>
      </w:r>
    </w:p>
    <w:p w14:paraId="06900C09" w14:textId="77777777" w:rsidR="00364645" w:rsidRPr="00364645" w:rsidRDefault="00364645" w:rsidP="00364645">
      <w:pPr>
        <w:numPr>
          <w:ilvl w:val="1"/>
          <w:numId w:val="33"/>
        </w:numPr>
        <w:rPr>
          <w:lang w:val="es-CL"/>
        </w:rPr>
      </w:pPr>
      <w:r w:rsidRPr="00364645">
        <w:rPr>
          <w:b/>
          <w:bCs/>
          <w:lang w:val="es-CL"/>
        </w:rPr>
        <w:t>Inyecciones SQL</w:t>
      </w:r>
      <w:r w:rsidRPr="00364645">
        <w:rPr>
          <w:lang w:val="es-CL"/>
        </w:rPr>
        <w:t xml:space="preserve"> (ORM de Django).</w:t>
      </w:r>
    </w:p>
    <w:p w14:paraId="5F2A66F2" w14:textId="77777777" w:rsidR="00364645" w:rsidRPr="00364645" w:rsidRDefault="00364645" w:rsidP="00364645">
      <w:pPr>
        <w:numPr>
          <w:ilvl w:val="1"/>
          <w:numId w:val="33"/>
        </w:numPr>
        <w:rPr>
          <w:lang w:val="es-CL"/>
        </w:rPr>
      </w:pPr>
      <w:r w:rsidRPr="00364645">
        <w:rPr>
          <w:b/>
          <w:bCs/>
          <w:lang w:val="es-CL"/>
        </w:rPr>
        <w:t xml:space="preserve">Cross-Site </w:t>
      </w:r>
      <w:proofErr w:type="spellStart"/>
      <w:r w:rsidRPr="00364645">
        <w:rPr>
          <w:b/>
          <w:bCs/>
          <w:lang w:val="es-CL"/>
        </w:rPr>
        <w:t>Request</w:t>
      </w:r>
      <w:proofErr w:type="spellEnd"/>
      <w:r w:rsidRPr="00364645">
        <w:rPr>
          <w:b/>
          <w:bCs/>
          <w:lang w:val="es-CL"/>
        </w:rPr>
        <w:t xml:space="preserve"> </w:t>
      </w:r>
      <w:proofErr w:type="spellStart"/>
      <w:r w:rsidRPr="00364645">
        <w:rPr>
          <w:b/>
          <w:bCs/>
          <w:lang w:val="es-CL"/>
        </w:rPr>
        <w:t>Forgery</w:t>
      </w:r>
      <w:proofErr w:type="spellEnd"/>
      <w:r w:rsidRPr="00364645">
        <w:rPr>
          <w:b/>
          <w:bCs/>
          <w:lang w:val="es-CL"/>
        </w:rPr>
        <w:t xml:space="preserve"> (CSRF)</w:t>
      </w:r>
      <w:r w:rsidRPr="00364645">
        <w:rPr>
          <w:lang w:val="es-CL"/>
        </w:rPr>
        <w:t>.</w:t>
      </w:r>
    </w:p>
    <w:p w14:paraId="78BC3C29" w14:textId="77777777" w:rsidR="00364645" w:rsidRPr="00364645" w:rsidRDefault="00364645" w:rsidP="00364645">
      <w:pPr>
        <w:numPr>
          <w:ilvl w:val="1"/>
          <w:numId w:val="33"/>
        </w:numPr>
        <w:rPr>
          <w:lang w:val="es-CL"/>
        </w:rPr>
      </w:pPr>
      <w:r w:rsidRPr="00364645">
        <w:rPr>
          <w:b/>
          <w:bCs/>
          <w:lang w:val="es-CL"/>
        </w:rPr>
        <w:t>Cross-Site Scripting (XSS)</w:t>
      </w:r>
      <w:r w:rsidRPr="00364645">
        <w:rPr>
          <w:lang w:val="es-CL"/>
        </w:rPr>
        <w:t>.</w:t>
      </w:r>
    </w:p>
    <w:p w14:paraId="685CE076" w14:textId="77777777" w:rsidR="00364645" w:rsidRPr="00364645" w:rsidRDefault="00364645" w:rsidP="00364645">
      <w:pPr>
        <w:numPr>
          <w:ilvl w:val="0"/>
          <w:numId w:val="33"/>
        </w:numPr>
        <w:rPr>
          <w:lang w:val="es-CL"/>
        </w:rPr>
      </w:pPr>
      <w:r w:rsidRPr="00364645">
        <w:rPr>
          <w:lang w:val="es-CL"/>
        </w:rPr>
        <w:t>Sesiones seguras y expiración automática según configuración.</w:t>
      </w:r>
    </w:p>
    <w:p w14:paraId="4E1BFA8A" w14:textId="0DBCB38C" w:rsidR="00364645" w:rsidRPr="00364645" w:rsidRDefault="00364645" w:rsidP="00364645">
      <w:pPr>
        <w:rPr>
          <w:b/>
          <w:bCs/>
          <w:lang w:val="es-CL"/>
        </w:rPr>
      </w:pPr>
      <w:r w:rsidRPr="00364645">
        <w:rPr>
          <w:b/>
          <w:bCs/>
          <w:lang w:val="es-CL"/>
        </w:rPr>
        <w:t>Registro y seguimiento</w:t>
      </w:r>
    </w:p>
    <w:p w14:paraId="22675AA6" w14:textId="77777777" w:rsidR="00364645" w:rsidRPr="00364645" w:rsidRDefault="00364645" w:rsidP="00364645">
      <w:pPr>
        <w:numPr>
          <w:ilvl w:val="0"/>
          <w:numId w:val="34"/>
        </w:numPr>
        <w:rPr>
          <w:lang w:val="es-CL"/>
        </w:rPr>
      </w:pPr>
      <w:r w:rsidRPr="00364645">
        <w:rPr>
          <w:lang w:val="es-CL"/>
        </w:rPr>
        <w:t>Acciones importantes pueden ser registradas en logs del sistema.</w:t>
      </w:r>
    </w:p>
    <w:p w14:paraId="720D55F6" w14:textId="77777777" w:rsidR="00364645" w:rsidRPr="00364645" w:rsidRDefault="00364645" w:rsidP="00364645">
      <w:pPr>
        <w:numPr>
          <w:ilvl w:val="0"/>
          <w:numId w:val="34"/>
        </w:numPr>
        <w:rPr>
          <w:lang w:val="es-CL"/>
        </w:rPr>
      </w:pPr>
      <w:r w:rsidRPr="00364645">
        <w:rPr>
          <w:lang w:val="es-CL"/>
        </w:rPr>
        <w:t>Revisión manual recomendada tras cambios o incidentes.</w:t>
      </w:r>
    </w:p>
    <w:p w14:paraId="04A7BF66" w14:textId="34AED326" w:rsidR="00364645" w:rsidRPr="00364645" w:rsidRDefault="00364645" w:rsidP="00364645">
      <w:pPr>
        <w:rPr>
          <w:b/>
          <w:bCs/>
          <w:lang w:val="es-CL"/>
        </w:rPr>
      </w:pPr>
      <w:r w:rsidRPr="00364645">
        <w:rPr>
          <w:b/>
          <w:bCs/>
          <w:lang w:val="es-CL"/>
        </w:rPr>
        <w:t xml:space="preserve"> Recomendaciones adicionales</w:t>
      </w:r>
    </w:p>
    <w:p w14:paraId="32665770" w14:textId="77777777" w:rsidR="00364645" w:rsidRPr="00364645" w:rsidRDefault="00364645" w:rsidP="00364645">
      <w:pPr>
        <w:numPr>
          <w:ilvl w:val="0"/>
          <w:numId w:val="35"/>
        </w:numPr>
        <w:rPr>
          <w:lang w:val="es-CL"/>
        </w:rPr>
      </w:pPr>
      <w:r w:rsidRPr="00364645">
        <w:rPr>
          <w:lang w:val="es-CL"/>
        </w:rPr>
        <w:t>Cambiar contraseñas periódicamente.</w:t>
      </w:r>
    </w:p>
    <w:p w14:paraId="1B35440C" w14:textId="77777777" w:rsidR="00364645" w:rsidRPr="00364645" w:rsidRDefault="00364645" w:rsidP="00364645">
      <w:pPr>
        <w:numPr>
          <w:ilvl w:val="0"/>
          <w:numId w:val="35"/>
        </w:numPr>
        <w:rPr>
          <w:lang w:val="es-CL"/>
        </w:rPr>
      </w:pPr>
      <w:r w:rsidRPr="00364645">
        <w:rPr>
          <w:lang w:val="es-CL"/>
        </w:rPr>
        <w:t>Usar HTTPS en entornos productivos.</w:t>
      </w:r>
    </w:p>
    <w:p w14:paraId="65804A76" w14:textId="77777777" w:rsidR="00364645" w:rsidRPr="00364645" w:rsidRDefault="00364645" w:rsidP="00364645">
      <w:pPr>
        <w:numPr>
          <w:ilvl w:val="0"/>
          <w:numId w:val="35"/>
        </w:numPr>
        <w:rPr>
          <w:lang w:val="es-CL"/>
        </w:rPr>
      </w:pPr>
      <w:r w:rsidRPr="00364645">
        <w:rPr>
          <w:lang w:val="es-CL"/>
        </w:rPr>
        <w:t>Mantener actualizado Django y dependencias para evitar vulnerabilidades.</w:t>
      </w:r>
    </w:p>
    <w:p w14:paraId="5079E4AB" w14:textId="77777777" w:rsidR="00364645" w:rsidRPr="00364645" w:rsidRDefault="00364645" w:rsidP="00364645"/>
    <w:p w14:paraId="77D4A5A2" w14:textId="77777777" w:rsidR="00841287" w:rsidRDefault="00000000">
      <w:pPr>
        <w:pStyle w:val="Ttulo2"/>
      </w:pPr>
      <w:bookmarkStart w:id="14" w:name="_Toc201212339"/>
      <w:r>
        <w:t xml:space="preserve">13. </w:t>
      </w:r>
      <w:proofErr w:type="spellStart"/>
      <w:r>
        <w:t>Buenas</w:t>
      </w:r>
      <w:proofErr w:type="spellEnd"/>
      <w:r>
        <w:t xml:space="preserve"> </w:t>
      </w:r>
      <w:proofErr w:type="spellStart"/>
      <w:r>
        <w:t>prácticas</w:t>
      </w:r>
      <w:proofErr w:type="spellEnd"/>
      <w:r>
        <w:t xml:space="preserve"> </w:t>
      </w:r>
      <w:proofErr w:type="spellStart"/>
      <w:r>
        <w:t>recomendadas</w:t>
      </w:r>
      <w:bookmarkEnd w:id="14"/>
      <w:proofErr w:type="spellEnd"/>
    </w:p>
    <w:p w14:paraId="4FAD66D4" w14:textId="218D8FA5" w:rsidR="00364645" w:rsidRPr="00364645" w:rsidRDefault="00364645" w:rsidP="00364645">
      <w:pPr>
        <w:rPr>
          <w:b/>
          <w:bCs/>
          <w:lang w:val="es-CL"/>
        </w:rPr>
      </w:pPr>
      <w:r w:rsidRPr="00364645">
        <w:rPr>
          <w:b/>
          <w:bCs/>
          <w:lang w:val="es-CL"/>
        </w:rPr>
        <w:t xml:space="preserve"> Uso responsable del sistema</w:t>
      </w:r>
    </w:p>
    <w:p w14:paraId="4A4EC26F" w14:textId="77777777" w:rsidR="00364645" w:rsidRPr="00364645" w:rsidRDefault="00364645" w:rsidP="00364645">
      <w:pPr>
        <w:numPr>
          <w:ilvl w:val="0"/>
          <w:numId w:val="36"/>
        </w:numPr>
        <w:rPr>
          <w:lang w:val="es-CL"/>
        </w:rPr>
      </w:pPr>
      <w:r w:rsidRPr="00364645">
        <w:rPr>
          <w:lang w:val="es-CL"/>
        </w:rPr>
        <w:t>Iniciar sesión solo con credenciales propias.</w:t>
      </w:r>
    </w:p>
    <w:p w14:paraId="4A85F9FC" w14:textId="77777777" w:rsidR="00364645" w:rsidRPr="00364645" w:rsidRDefault="00364645" w:rsidP="00364645">
      <w:pPr>
        <w:numPr>
          <w:ilvl w:val="0"/>
          <w:numId w:val="36"/>
        </w:numPr>
        <w:rPr>
          <w:lang w:val="es-CL"/>
        </w:rPr>
      </w:pPr>
      <w:r w:rsidRPr="00364645">
        <w:rPr>
          <w:lang w:val="es-CL"/>
        </w:rPr>
        <w:t>Cerrar sesión al terminar el trabajo.</w:t>
      </w:r>
    </w:p>
    <w:p w14:paraId="10D41456" w14:textId="77777777" w:rsidR="00364645" w:rsidRPr="00364645" w:rsidRDefault="00364645" w:rsidP="00364645">
      <w:pPr>
        <w:numPr>
          <w:ilvl w:val="0"/>
          <w:numId w:val="36"/>
        </w:numPr>
        <w:rPr>
          <w:lang w:val="es-CL"/>
        </w:rPr>
      </w:pPr>
      <w:r w:rsidRPr="00364645">
        <w:rPr>
          <w:lang w:val="es-CL"/>
        </w:rPr>
        <w:t>No compartir contraseñas ni acceder desde dispositivos no seguros.</w:t>
      </w:r>
    </w:p>
    <w:p w14:paraId="331CEE46" w14:textId="146A5A37" w:rsidR="00364645" w:rsidRPr="00364645" w:rsidRDefault="00364645" w:rsidP="00364645">
      <w:pPr>
        <w:rPr>
          <w:b/>
          <w:bCs/>
          <w:lang w:val="es-CL"/>
        </w:rPr>
      </w:pPr>
      <w:r w:rsidRPr="00364645">
        <w:rPr>
          <w:b/>
          <w:bCs/>
          <w:lang w:val="es-CL"/>
        </w:rPr>
        <w:t>Respaldo y control de versiones</w:t>
      </w:r>
    </w:p>
    <w:p w14:paraId="77EDD4C2" w14:textId="77777777" w:rsidR="00364645" w:rsidRPr="00364645" w:rsidRDefault="00364645" w:rsidP="00364645">
      <w:pPr>
        <w:numPr>
          <w:ilvl w:val="0"/>
          <w:numId w:val="37"/>
        </w:numPr>
        <w:rPr>
          <w:lang w:val="es-CL"/>
        </w:rPr>
      </w:pPr>
      <w:r w:rsidRPr="00364645">
        <w:rPr>
          <w:b/>
          <w:bCs/>
          <w:lang w:val="es-CL"/>
        </w:rPr>
        <w:t>Ya se ha mencionado previamente</w:t>
      </w:r>
      <w:r w:rsidRPr="00364645">
        <w:rPr>
          <w:lang w:val="es-CL"/>
        </w:rPr>
        <w:t xml:space="preserve">, pero se refuerza que es </w:t>
      </w:r>
      <w:r w:rsidRPr="00364645">
        <w:rPr>
          <w:b/>
          <w:bCs/>
          <w:lang w:val="es-CL"/>
        </w:rPr>
        <w:t>altamente recomendable</w:t>
      </w:r>
      <w:r w:rsidRPr="00364645">
        <w:rPr>
          <w:lang w:val="es-CL"/>
        </w:rPr>
        <w:t xml:space="preserve"> usar un </w:t>
      </w:r>
      <w:r w:rsidRPr="00364645">
        <w:rPr>
          <w:b/>
          <w:bCs/>
          <w:lang w:val="es-CL"/>
        </w:rPr>
        <w:t>repositorio privado en GitHub</w:t>
      </w:r>
      <w:r w:rsidRPr="00364645">
        <w:rPr>
          <w:lang w:val="es-CL"/>
        </w:rPr>
        <w:t xml:space="preserve"> u otro sistema de control de versiones.</w:t>
      </w:r>
    </w:p>
    <w:p w14:paraId="7A0814CD" w14:textId="77777777" w:rsidR="00364645" w:rsidRPr="00364645" w:rsidRDefault="00364645" w:rsidP="00364645">
      <w:pPr>
        <w:numPr>
          <w:ilvl w:val="1"/>
          <w:numId w:val="37"/>
        </w:numPr>
        <w:rPr>
          <w:lang w:val="es-CL"/>
        </w:rPr>
      </w:pPr>
      <w:r w:rsidRPr="00364645">
        <w:rPr>
          <w:lang w:val="es-CL"/>
        </w:rPr>
        <w:t>Permite llevar control de cambios.</w:t>
      </w:r>
    </w:p>
    <w:p w14:paraId="23130645" w14:textId="77777777" w:rsidR="00364645" w:rsidRPr="00364645" w:rsidRDefault="00364645" w:rsidP="00364645">
      <w:pPr>
        <w:numPr>
          <w:ilvl w:val="1"/>
          <w:numId w:val="37"/>
        </w:numPr>
        <w:rPr>
          <w:lang w:val="es-CL"/>
        </w:rPr>
      </w:pPr>
      <w:r w:rsidRPr="00364645">
        <w:rPr>
          <w:lang w:val="es-CL"/>
        </w:rPr>
        <w:t>Facilita la colaboración entre desarrolladores.</w:t>
      </w:r>
    </w:p>
    <w:p w14:paraId="2BE43A0B" w14:textId="77777777" w:rsidR="00364645" w:rsidRPr="00364645" w:rsidRDefault="00364645" w:rsidP="00364645">
      <w:pPr>
        <w:numPr>
          <w:ilvl w:val="1"/>
          <w:numId w:val="37"/>
        </w:numPr>
        <w:rPr>
          <w:lang w:val="es-CL"/>
        </w:rPr>
      </w:pPr>
      <w:r w:rsidRPr="00364645">
        <w:rPr>
          <w:lang w:val="es-CL"/>
        </w:rPr>
        <w:t>Es útil para recuperación ante errores.</w:t>
      </w:r>
    </w:p>
    <w:p w14:paraId="6D937B94" w14:textId="40360862" w:rsidR="00364645" w:rsidRPr="00364645" w:rsidRDefault="00364645" w:rsidP="00364645">
      <w:pPr>
        <w:rPr>
          <w:b/>
          <w:bCs/>
          <w:lang w:val="es-CL"/>
        </w:rPr>
      </w:pPr>
      <w:r w:rsidRPr="00364645">
        <w:rPr>
          <w:b/>
          <w:bCs/>
          <w:lang w:val="es-CL"/>
        </w:rPr>
        <w:t>Mantenimiento regular</w:t>
      </w:r>
    </w:p>
    <w:p w14:paraId="4DF8D6D3" w14:textId="77777777" w:rsidR="00364645" w:rsidRPr="00364645" w:rsidRDefault="00364645" w:rsidP="00364645">
      <w:pPr>
        <w:numPr>
          <w:ilvl w:val="0"/>
          <w:numId w:val="38"/>
        </w:numPr>
        <w:rPr>
          <w:lang w:val="es-CL"/>
        </w:rPr>
      </w:pPr>
      <w:r w:rsidRPr="00364645">
        <w:rPr>
          <w:lang w:val="es-CL"/>
        </w:rPr>
        <w:t>Revisar periódicamente logs del sistema.</w:t>
      </w:r>
    </w:p>
    <w:p w14:paraId="5E563272" w14:textId="77777777" w:rsidR="00364645" w:rsidRPr="00364645" w:rsidRDefault="00364645" w:rsidP="00364645">
      <w:pPr>
        <w:numPr>
          <w:ilvl w:val="0"/>
          <w:numId w:val="38"/>
        </w:numPr>
        <w:rPr>
          <w:lang w:val="es-CL"/>
        </w:rPr>
      </w:pPr>
      <w:r w:rsidRPr="00364645">
        <w:rPr>
          <w:lang w:val="es-CL"/>
        </w:rPr>
        <w:t>Mantener dependencias y Django actualizados.</w:t>
      </w:r>
    </w:p>
    <w:p w14:paraId="2BDA186E" w14:textId="77777777" w:rsidR="00364645" w:rsidRPr="00364645" w:rsidRDefault="00364645" w:rsidP="00364645">
      <w:pPr>
        <w:numPr>
          <w:ilvl w:val="0"/>
          <w:numId w:val="38"/>
        </w:numPr>
        <w:rPr>
          <w:lang w:val="es-CL"/>
        </w:rPr>
      </w:pPr>
      <w:r w:rsidRPr="00364645">
        <w:rPr>
          <w:lang w:val="es-CL"/>
        </w:rPr>
        <w:t>Realizar respaldos frecuentes y almacenarlos en lugares seguros.</w:t>
      </w:r>
    </w:p>
    <w:p w14:paraId="68E805B5" w14:textId="4EF722AC" w:rsidR="00364645" w:rsidRPr="00364645" w:rsidRDefault="00364645" w:rsidP="00364645">
      <w:pPr>
        <w:rPr>
          <w:b/>
          <w:bCs/>
          <w:lang w:val="es-CL"/>
        </w:rPr>
      </w:pPr>
      <w:r w:rsidRPr="00364645">
        <w:rPr>
          <w:b/>
          <w:bCs/>
          <w:lang w:val="es-CL"/>
        </w:rPr>
        <w:t>Seguridad y configuración</w:t>
      </w:r>
    </w:p>
    <w:p w14:paraId="2F9A3236" w14:textId="12526CB9" w:rsidR="00364645" w:rsidRPr="00364645" w:rsidRDefault="00364645" w:rsidP="00364645">
      <w:pPr>
        <w:numPr>
          <w:ilvl w:val="0"/>
          <w:numId w:val="39"/>
        </w:numPr>
        <w:rPr>
          <w:lang w:val="es-CL"/>
        </w:rPr>
      </w:pPr>
      <w:r w:rsidRPr="00364645">
        <w:rPr>
          <w:lang w:val="es-CL"/>
        </w:rPr>
        <w:t>Cambiar contraseñas periódicamente.</w:t>
      </w:r>
      <w:r w:rsidR="000D7D33">
        <w:rPr>
          <w:lang w:val="es-CL"/>
        </w:rPr>
        <w:t xml:space="preserve"> (Opcional)</w:t>
      </w:r>
    </w:p>
    <w:p w14:paraId="49850DE5" w14:textId="0843F9F6" w:rsidR="00364645" w:rsidRPr="00364645" w:rsidRDefault="00364645" w:rsidP="00364645">
      <w:pPr>
        <w:rPr>
          <w:b/>
          <w:bCs/>
          <w:lang w:val="es-CL"/>
        </w:rPr>
      </w:pPr>
      <w:r w:rsidRPr="00364645">
        <w:rPr>
          <w:b/>
          <w:bCs/>
          <w:lang w:val="es-CL"/>
        </w:rPr>
        <w:t>Comunicación</w:t>
      </w:r>
    </w:p>
    <w:p w14:paraId="1072E096" w14:textId="77777777" w:rsidR="00364645" w:rsidRPr="00364645" w:rsidRDefault="00364645" w:rsidP="00364645">
      <w:pPr>
        <w:numPr>
          <w:ilvl w:val="0"/>
          <w:numId w:val="40"/>
        </w:numPr>
        <w:rPr>
          <w:lang w:val="es-CL"/>
        </w:rPr>
      </w:pPr>
      <w:r w:rsidRPr="00364645">
        <w:rPr>
          <w:lang w:val="es-CL"/>
        </w:rPr>
        <w:t xml:space="preserve">En caso de errores graves, pérdida de datos o problemas fuera del alcance del usuario, </w:t>
      </w:r>
      <w:r w:rsidRPr="00364645">
        <w:rPr>
          <w:b/>
          <w:bCs/>
          <w:lang w:val="es-CL"/>
        </w:rPr>
        <w:t>contactar directamente al equipo de desarrollo</w:t>
      </w:r>
      <w:r w:rsidRPr="00364645">
        <w:rPr>
          <w:lang w:val="es-CL"/>
        </w:rPr>
        <w:t xml:space="preserve"> para recibir soporte.</w:t>
      </w:r>
    </w:p>
    <w:p w14:paraId="3EDCAF2A" w14:textId="77777777" w:rsidR="00364645" w:rsidRPr="00364645" w:rsidRDefault="00364645" w:rsidP="00364645"/>
    <w:p w14:paraId="2BBCC75C" w14:textId="77777777" w:rsidR="00841287" w:rsidRDefault="00000000">
      <w:pPr>
        <w:pStyle w:val="Ttulo2"/>
      </w:pPr>
      <w:bookmarkStart w:id="15" w:name="_Toc201212340"/>
      <w:r>
        <w:t>14. Glosario de términos</w:t>
      </w:r>
      <w:bookmarkEnd w:id="15"/>
    </w:p>
    <w:p w14:paraId="0D7B4574" w14:textId="77777777" w:rsidR="000D7D33" w:rsidRPr="000D7D33" w:rsidRDefault="000D7D33" w:rsidP="000D7D33">
      <w:pPr>
        <w:rPr>
          <w:lang w:val="es-CL"/>
        </w:rPr>
      </w:pPr>
      <w:r w:rsidRPr="000D7D33">
        <w:rPr>
          <w:lang w:val="es-CL"/>
        </w:rPr>
        <w:t xml:space="preserve">Entendido, aquí tienes un glosario </w:t>
      </w:r>
      <w:r w:rsidRPr="000D7D33">
        <w:rPr>
          <w:b/>
          <w:bCs/>
          <w:lang w:val="es-CL"/>
        </w:rPr>
        <w:t>solo con términos más técnicos o específicos que podrían ser menos conocidos</w:t>
      </w:r>
      <w:r w:rsidRPr="000D7D33">
        <w:rPr>
          <w:lang w:val="es-CL"/>
        </w:rPr>
        <w:t>, basado en tu manual:</w:t>
      </w:r>
    </w:p>
    <w:p w14:paraId="4D243274" w14:textId="77777777" w:rsidR="000D7D33" w:rsidRPr="000D7D33" w:rsidRDefault="000D7D33" w:rsidP="000D7D33">
      <w:pPr>
        <w:rPr>
          <w:lang w:val="es-CL"/>
        </w:rPr>
      </w:pPr>
      <w:r w:rsidRPr="000D7D33">
        <w:rPr>
          <w:lang w:val="es-CL"/>
        </w:rPr>
        <w:pict w14:anchorId="559AB70B">
          <v:rect id="_x0000_i1086" style="width:0;height:1.5pt" o:hralign="center" o:hrstd="t" o:hr="t" fillcolor="#a0a0a0" stroked="f"/>
        </w:pict>
      </w:r>
    </w:p>
    <w:p w14:paraId="0D10DFA8" w14:textId="77777777" w:rsidR="000D7D33" w:rsidRPr="000D7D33" w:rsidRDefault="000D7D33" w:rsidP="000D7D33">
      <w:pPr>
        <w:numPr>
          <w:ilvl w:val="0"/>
          <w:numId w:val="41"/>
        </w:numPr>
        <w:rPr>
          <w:lang w:val="es-CL"/>
        </w:rPr>
      </w:pPr>
      <w:proofErr w:type="spellStart"/>
      <w:r w:rsidRPr="000D7D33">
        <w:rPr>
          <w:b/>
          <w:bCs/>
          <w:lang w:val="es-CL"/>
        </w:rPr>
        <w:t>Superusuario</w:t>
      </w:r>
      <w:proofErr w:type="spellEnd"/>
      <w:r w:rsidRPr="000D7D33">
        <w:rPr>
          <w:b/>
          <w:bCs/>
          <w:lang w:val="es-CL"/>
        </w:rPr>
        <w:t>:</w:t>
      </w:r>
      <w:r w:rsidRPr="000D7D33">
        <w:rPr>
          <w:lang w:val="es-CL"/>
        </w:rPr>
        <w:t xml:space="preserve"> Usuario con permisos administrativos totales para gestionar el sistema.</w:t>
      </w:r>
    </w:p>
    <w:p w14:paraId="5B60ECB9" w14:textId="77777777" w:rsidR="000D7D33" w:rsidRPr="000D7D33" w:rsidRDefault="000D7D33" w:rsidP="000D7D33">
      <w:pPr>
        <w:numPr>
          <w:ilvl w:val="0"/>
          <w:numId w:val="41"/>
        </w:numPr>
        <w:rPr>
          <w:lang w:val="es-CL"/>
        </w:rPr>
      </w:pPr>
      <w:r w:rsidRPr="000D7D33">
        <w:rPr>
          <w:b/>
          <w:bCs/>
          <w:lang w:val="es-CL"/>
        </w:rPr>
        <w:lastRenderedPageBreak/>
        <w:t>Repositorio (GitHub):</w:t>
      </w:r>
      <w:r w:rsidRPr="000D7D33">
        <w:rPr>
          <w:lang w:val="es-CL"/>
        </w:rPr>
        <w:t xml:space="preserve"> Plataforma para almacenar y controlar versiones del código fuente, facilitando la colaboración y recuperación.</w:t>
      </w:r>
    </w:p>
    <w:p w14:paraId="30665F7E" w14:textId="77777777" w:rsidR="000D7D33" w:rsidRPr="000D7D33" w:rsidRDefault="000D7D33" w:rsidP="000D7D33">
      <w:pPr>
        <w:numPr>
          <w:ilvl w:val="0"/>
          <w:numId w:val="41"/>
        </w:numPr>
        <w:rPr>
          <w:lang w:val="es-CL"/>
        </w:rPr>
      </w:pPr>
      <w:r w:rsidRPr="000D7D33">
        <w:rPr>
          <w:b/>
          <w:bCs/>
          <w:lang w:val="es-CL"/>
        </w:rPr>
        <w:t>Entorno virtual (</w:t>
      </w:r>
      <w:proofErr w:type="spellStart"/>
      <w:r w:rsidRPr="000D7D33">
        <w:rPr>
          <w:b/>
          <w:bCs/>
          <w:lang w:val="es-CL"/>
        </w:rPr>
        <w:t>venv</w:t>
      </w:r>
      <w:proofErr w:type="spellEnd"/>
      <w:r w:rsidRPr="000D7D33">
        <w:rPr>
          <w:b/>
          <w:bCs/>
          <w:lang w:val="es-CL"/>
        </w:rPr>
        <w:t>):</w:t>
      </w:r>
      <w:r w:rsidRPr="000D7D33">
        <w:rPr>
          <w:lang w:val="es-CL"/>
        </w:rPr>
        <w:t xml:space="preserve"> Entorno aislado para instalar y gestionar dependencias de Python sin afectar el sistema operativo.</w:t>
      </w:r>
    </w:p>
    <w:p w14:paraId="626A44AE" w14:textId="77777777" w:rsidR="000D7D33" w:rsidRPr="000D7D33" w:rsidRDefault="000D7D33" w:rsidP="000D7D33">
      <w:pPr>
        <w:numPr>
          <w:ilvl w:val="0"/>
          <w:numId w:val="41"/>
        </w:numPr>
        <w:rPr>
          <w:lang w:val="es-CL"/>
        </w:rPr>
      </w:pPr>
      <w:proofErr w:type="spellStart"/>
      <w:r w:rsidRPr="000D7D33">
        <w:rPr>
          <w:b/>
          <w:bCs/>
          <w:lang w:val="es-CL"/>
        </w:rPr>
        <w:t>Backup</w:t>
      </w:r>
      <w:proofErr w:type="spellEnd"/>
      <w:r w:rsidRPr="000D7D33">
        <w:rPr>
          <w:b/>
          <w:bCs/>
          <w:lang w:val="es-CL"/>
        </w:rPr>
        <w:t xml:space="preserve"> (respaldo):</w:t>
      </w:r>
      <w:r w:rsidRPr="000D7D33">
        <w:rPr>
          <w:lang w:val="es-CL"/>
        </w:rPr>
        <w:t xml:space="preserve"> Copia de seguridad de datos y archivos para prevenir pérdida de información.</w:t>
      </w:r>
    </w:p>
    <w:p w14:paraId="21D9B43C" w14:textId="77777777" w:rsidR="000D7D33" w:rsidRPr="000D7D33" w:rsidRDefault="000D7D33" w:rsidP="000D7D33">
      <w:pPr>
        <w:numPr>
          <w:ilvl w:val="0"/>
          <w:numId w:val="41"/>
        </w:numPr>
        <w:rPr>
          <w:lang w:val="es-CL"/>
        </w:rPr>
      </w:pPr>
      <w:r w:rsidRPr="000D7D33">
        <w:rPr>
          <w:b/>
          <w:bCs/>
          <w:lang w:val="es-CL"/>
        </w:rPr>
        <w:t>Restauración:</w:t>
      </w:r>
      <w:r w:rsidRPr="000D7D33">
        <w:rPr>
          <w:lang w:val="es-CL"/>
        </w:rPr>
        <w:t xml:space="preserve"> Proceso de devolver el sistema a un estado previo utilizando respaldos.</w:t>
      </w:r>
    </w:p>
    <w:p w14:paraId="37E4204A" w14:textId="77777777" w:rsidR="000D7D33" w:rsidRPr="000D7D33" w:rsidRDefault="000D7D33" w:rsidP="000D7D33">
      <w:pPr>
        <w:numPr>
          <w:ilvl w:val="0"/>
          <w:numId w:val="41"/>
        </w:numPr>
        <w:rPr>
          <w:lang w:val="es-CL"/>
        </w:rPr>
      </w:pPr>
      <w:r w:rsidRPr="000D7D33">
        <w:rPr>
          <w:b/>
          <w:bCs/>
          <w:lang w:val="es-CL"/>
        </w:rPr>
        <w:t>Logs:</w:t>
      </w:r>
      <w:r w:rsidRPr="000D7D33">
        <w:rPr>
          <w:lang w:val="es-CL"/>
        </w:rPr>
        <w:t xml:space="preserve"> Archivos que registran eventos y actividades del sistema para monitoreo y diagnóstico.</w:t>
      </w:r>
    </w:p>
    <w:p w14:paraId="45B77D17" w14:textId="77777777" w:rsidR="000D7D33" w:rsidRPr="000D7D33" w:rsidRDefault="000D7D33" w:rsidP="000D7D33">
      <w:pPr>
        <w:numPr>
          <w:ilvl w:val="0"/>
          <w:numId w:val="41"/>
        </w:numPr>
        <w:rPr>
          <w:lang w:val="es-CL"/>
        </w:rPr>
      </w:pPr>
      <w:proofErr w:type="spellStart"/>
      <w:r w:rsidRPr="000D7D33">
        <w:rPr>
          <w:b/>
          <w:bCs/>
          <w:lang w:val="es-CL"/>
        </w:rPr>
        <w:t>Frontend</w:t>
      </w:r>
      <w:proofErr w:type="spellEnd"/>
      <w:r w:rsidRPr="000D7D33">
        <w:rPr>
          <w:b/>
          <w:bCs/>
          <w:lang w:val="es-CL"/>
        </w:rPr>
        <w:t>:</w:t>
      </w:r>
      <w:r w:rsidRPr="000D7D33">
        <w:rPr>
          <w:lang w:val="es-CL"/>
        </w:rPr>
        <w:t xml:space="preserve"> Interfaz de usuario visible en el navegador.</w:t>
      </w:r>
    </w:p>
    <w:p w14:paraId="2B46BCC4" w14:textId="77777777" w:rsidR="000D7D33" w:rsidRPr="000D7D33" w:rsidRDefault="000D7D33" w:rsidP="000D7D33">
      <w:pPr>
        <w:numPr>
          <w:ilvl w:val="0"/>
          <w:numId w:val="41"/>
        </w:numPr>
        <w:rPr>
          <w:lang w:val="es-CL"/>
        </w:rPr>
      </w:pPr>
      <w:proofErr w:type="spellStart"/>
      <w:r w:rsidRPr="000D7D33">
        <w:rPr>
          <w:b/>
          <w:bCs/>
          <w:lang w:val="es-CL"/>
        </w:rPr>
        <w:t>Backend</w:t>
      </w:r>
      <w:proofErr w:type="spellEnd"/>
      <w:r w:rsidRPr="000D7D33">
        <w:rPr>
          <w:b/>
          <w:bCs/>
          <w:lang w:val="es-CL"/>
        </w:rPr>
        <w:t>:</w:t>
      </w:r>
      <w:r w:rsidRPr="000D7D33">
        <w:rPr>
          <w:lang w:val="es-CL"/>
        </w:rPr>
        <w:t xml:space="preserve"> Lógica y procesamiento del sistema ejecutados en el servidor.</w:t>
      </w:r>
    </w:p>
    <w:p w14:paraId="6D549EB3" w14:textId="5D5973F5" w:rsidR="00841287" w:rsidRPr="000D7D33" w:rsidRDefault="000D7D33">
      <w:pPr>
        <w:rPr>
          <w:lang w:val="es-CL"/>
        </w:rPr>
      </w:pPr>
      <w:r w:rsidRPr="000D7D33">
        <w:rPr>
          <w:lang w:val="es-CL"/>
        </w:rPr>
        <w:pict w14:anchorId="2B6CF18C">
          <v:rect id="_x0000_i1092" style="width:0;height:1.5pt" o:hralign="center" o:hrstd="t" o:hr="t" fillcolor="#a0a0a0" stroked="f"/>
        </w:pict>
      </w:r>
    </w:p>
    <w:sectPr w:rsidR="00841287" w:rsidRPr="000D7D33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04BD7" w14:textId="77777777" w:rsidR="00D64457" w:rsidRDefault="00D64457" w:rsidP="00285E40">
      <w:pPr>
        <w:spacing w:after="0" w:line="240" w:lineRule="auto"/>
      </w:pPr>
      <w:r>
        <w:separator/>
      </w:r>
    </w:p>
  </w:endnote>
  <w:endnote w:type="continuationSeparator" w:id="0">
    <w:p w14:paraId="27FA3A56" w14:textId="77777777" w:rsidR="00D64457" w:rsidRDefault="00D64457" w:rsidP="00285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99B07" w14:textId="77777777" w:rsidR="00D64457" w:rsidRDefault="00D64457" w:rsidP="00285E40">
      <w:pPr>
        <w:spacing w:after="0" w:line="240" w:lineRule="auto"/>
      </w:pPr>
      <w:r>
        <w:separator/>
      </w:r>
    </w:p>
  </w:footnote>
  <w:footnote w:type="continuationSeparator" w:id="0">
    <w:p w14:paraId="353AB084" w14:textId="77777777" w:rsidR="00D64457" w:rsidRDefault="00D64457" w:rsidP="00285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41067" w14:textId="2682A5FF" w:rsidR="00285E40" w:rsidRDefault="00285E40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EC7E3A2" wp14:editId="213EE7D3">
          <wp:simplePos x="0" y="0"/>
          <wp:positionH relativeFrom="column">
            <wp:posOffset>-923925</wp:posOffset>
          </wp:positionH>
          <wp:positionV relativeFrom="paragraph">
            <wp:posOffset>-457200</wp:posOffset>
          </wp:positionV>
          <wp:extent cx="582295" cy="904875"/>
          <wp:effectExtent l="0" t="0" r="8255" b="9525"/>
          <wp:wrapTight wrapText="bothSides">
            <wp:wrapPolygon edited="0">
              <wp:start x="0" y="0"/>
              <wp:lineTo x="0" y="21373"/>
              <wp:lineTo x="21200" y="21373"/>
              <wp:lineTo x="21200" y="0"/>
              <wp:lineTo x="0" y="0"/>
            </wp:wrapPolygon>
          </wp:wrapTight>
          <wp:docPr id="56624183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29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FC46A7"/>
    <w:multiLevelType w:val="hybridMultilevel"/>
    <w:tmpl w:val="7AEAD1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3C3607"/>
    <w:multiLevelType w:val="hybridMultilevel"/>
    <w:tmpl w:val="CEFAC14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7171E50"/>
    <w:multiLevelType w:val="hybridMultilevel"/>
    <w:tmpl w:val="1F0E9B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1A10FF"/>
    <w:multiLevelType w:val="multilevel"/>
    <w:tmpl w:val="8CDA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B55E0F"/>
    <w:multiLevelType w:val="multilevel"/>
    <w:tmpl w:val="45F8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0E10A4"/>
    <w:multiLevelType w:val="multilevel"/>
    <w:tmpl w:val="2BF4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877685"/>
    <w:multiLevelType w:val="hybridMultilevel"/>
    <w:tmpl w:val="615C78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6C6688"/>
    <w:multiLevelType w:val="hybridMultilevel"/>
    <w:tmpl w:val="85EAEA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060244"/>
    <w:multiLevelType w:val="multilevel"/>
    <w:tmpl w:val="11CA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4B5A6A"/>
    <w:multiLevelType w:val="multilevel"/>
    <w:tmpl w:val="E112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1F2111"/>
    <w:multiLevelType w:val="multilevel"/>
    <w:tmpl w:val="668A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1D1FE9"/>
    <w:multiLevelType w:val="multilevel"/>
    <w:tmpl w:val="B5AA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5068C7"/>
    <w:multiLevelType w:val="multilevel"/>
    <w:tmpl w:val="C9CA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694B38"/>
    <w:multiLevelType w:val="multilevel"/>
    <w:tmpl w:val="AF62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F0531D"/>
    <w:multiLevelType w:val="multilevel"/>
    <w:tmpl w:val="7D76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F35856"/>
    <w:multiLevelType w:val="multilevel"/>
    <w:tmpl w:val="3F1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372A78"/>
    <w:multiLevelType w:val="hybridMultilevel"/>
    <w:tmpl w:val="6DCEE4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7026E"/>
    <w:multiLevelType w:val="hybridMultilevel"/>
    <w:tmpl w:val="C5B419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DD324F"/>
    <w:multiLevelType w:val="multilevel"/>
    <w:tmpl w:val="5E8C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A536F5"/>
    <w:multiLevelType w:val="multilevel"/>
    <w:tmpl w:val="0B68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450063"/>
    <w:multiLevelType w:val="multilevel"/>
    <w:tmpl w:val="12DC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6F0C33"/>
    <w:multiLevelType w:val="hybridMultilevel"/>
    <w:tmpl w:val="7ACAF8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A9445B"/>
    <w:multiLevelType w:val="hybridMultilevel"/>
    <w:tmpl w:val="3810366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35B67B0"/>
    <w:multiLevelType w:val="hybridMultilevel"/>
    <w:tmpl w:val="4BEAD67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5815FC4"/>
    <w:multiLevelType w:val="multilevel"/>
    <w:tmpl w:val="47B0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2E0514"/>
    <w:multiLevelType w:val="multilevel"/>
    <w:tmpl w:val="DE98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7D43A9"/>
    <w:multiLevelType w:val="multilevel"/>
    <w:tmpl w:val="D16E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A8536F"/>
    <w:multiLevelType w:val="multilevel"/>
    <w:tmpl w:val="3864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446775"/>
    <w:multiLevelType w:val="multilevel"/>
    <w:tmpl w:val="951E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EB233F"/>
    <w:multiLevelType w:val="multilevel"/>
    <w:tmpl w:val="9B60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873EF0"/>
    <w:multiLevelType w:val="hybridMultilevel"/>
    <w:tmpl w:val="912AA3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021559"/>
    <w:multiLevelType w:val="hybridMultilevel"/>
    <w:tmpl w:val="A7FE3CE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174308">
    <w:abstractNumId w:val="8"/>
  </w:num>
  <w:num w:numId="2" w16cid:durableId="1600721487">
    <w:abstractNumId w:val="6"/>
  </w:num>
  <w:num w:numId="3" w16cid:durableId="219825922">
    <w:abstractNumId w:val="5"/>
  </w:num>
  <w:num w:numId="4" w16cid:durableId="158934942">
    <w:abstractNumId w:val="4"/>
  </w:num>
  <w:num w:numId="5" w16cid:durableId="2020111086">
    <w:abstractNumId w:val="7"/>
  </w:num>
  <w:num w:numId="6" w16cid:durableId="1743140054">
    <w:abstractNumId w:val="3"/>
  </w:num>
  <w:num w:numId="7" w16cid:durableId="164631218">
    <w:abstractNumId w:val="2"/>
  </w:num>
  <w:num w:numId="8" w16cid:durableId="1958678197">
    <w:abstractNumId w:val="1"/>
  </w:num>
  <w:num w:numId="9" w16cid:durableId="1479684055">
    <w:abstractNumId w:val="0"/>
  </w:num>
  <w:num w:numId="10" w16cid:durableId="2039696804">
    <w:abstractNumId w:val="40"/>
  </w:num>
  <w:num w:numId="11" w16cid:durableId="552471601">
    <w:abstractNumId w:val="31"/>
  </w:num>
  <w:num w:numId="12" w16cid:durableId="1110705754">
    <w:abstractNumId w:val="32"/>
  </w:num>
  <w:num w:numId="13" w16cid:durableId="1733965910">
    <w:abstractNumId w:val="10"/>
  </w:num>
  <w:num w:numId="14" w16cid:durableId="1417050813">
    <w:abstractNumId w:val="37"/>
  </w:num>
  <w:num w:numId="15" w16cid:durableId="1151602324">
    <w:abstractNumId w:val="12"/>
  </w:num>
  <w:num w:numId="16" w16cid:durableId="2120905583">
    <w:abstractNumId w:val="33"/>
  </w:num>
  <w:num w:numId="17" w16cid:durableId="903494693">
    <w:abstractNumId w:val="22"/>
  </w:num>
  <w:num w:numId="18" w16cid:durableId="1072655389">
    <w:abstractNumId w:val="17"/>
  </w:num>
  <w:num w:numId="19" w16cid:durableId="1969124567">
    <w:abstractNumId w:val="38"/>
  </w:num>
  <w:num w:numId="20" w16cid:durableId="58097293">
    <w:abstractNumId w:val="18"/>
  </w:num>
  <w:num w:numId="21" w16cid:durableId="867648299">
    <w:abstractNumId w:val="19"/>
  </w:num>
  <w:num w:numId="22" w16cid:durableId="106125027">
    <w:abstractNumId w:val="11"/>
  </w:num>
  <w:num w:numId="23" w16cid:durableId="276378480">
    <w:abstractNumId w:val="15"/>
  </w:num>
  <w:num w:numId="24" w16cid:durableId="1200241895">
    <w:abstractNumId w:val="16"/>
  </w:num>
  <w:num w:numId="25" w16cid:durableId="116336624">
    <w:abstractNumId w:val="30"/>
  </w:num>
  <w:num w:numId="26" w16cid:durableId="1347831261">
    <w:abstractNumId w:val="39"/>
  </w:num>
  <w:num w:numId="27" w16cid:durableId="272638495">
    <w:abstractNumId w:val="26"/>
  </w:num>
  <w:num w:numId="28" w16cid:durableId="1842547657">
    <w:abstractNumId w:val="25"/>
  </w:num>
  <w:num w:numId="29" w16cid:durableId="651714445">
    <w:abstractNumId w:val="9"/>
  </w:num>
  <w:num w:numId="30" w16cid:durableId="1305694428">
    <w:abstractNumId w:val="21"/>
  </w:num>
  <w:num w:numId="31" w16cid:durableId="437219301">
    <w:abstractNumId w:val="27"/>
  </w:num>
  <w:num w:numId="32" w16cid:durableId="1337928024">
    <w:abstractNumId w:val="36"/>
  </w:num>
  <w:num w:numId="33" w16cid:durableId="54622151">
    <w:abstractNumId w:val="23"/>
  </w:num>
  <w:num w:numId="34" w16cid:durableId="2139108909">
    <w:abstractNumId w:val="34"/>
  </w:num>
  <w:num w:numId="35" w16cid:durableId="1728188063">
    <w:abstractNumId w:val="14"/>
  </w:num>
  <w:num w:numId="36" w16cid:durableId="1263221145">
    <w:abstractNumId w:val="29"/>
  </w:num>
  <w:num w:numId="37" w16cid:durableId="346448532">
    <w:abstractNumId w:val="35"/>
  </w:num>
  <w:num w:numId="38" w16cid:durableId="2080327708">
    <w:abstractNumId w:val="13"/>
  </w:num>
  <w:num w:numId="39" w16cid:durableId="279384726">
    <w:abstractNumId w:val="20"/>
  </w:num>
  <w:num w:numId="40" w16cid:durableId="1240290676">
    <w:abstractNumId w:val="24"/>
  </w:num>
  <w:num w:numId="41" w16cid:durableId="14991135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287F"/>
    <w:rsid w:val="00034616"/>
    <w:rsid w:val="0006063C"/>
    <w:rsid w:val="000D7D33"/>
    <w:rsid w:val="00102AEE"/>
    <w:rsid w:val="0015074B"/>
    <w:rsid w:val="00214D4A"/>
    <w:rsid w:val="002520C9"/>
    <w:rsid w:val="00285E40"/>
    <w:rsid w:val="0029639D"/>
    <w:rsid w:val="00326F90"/>
    <w:rsid w:val="00364645"/>
    <w:rsid w:val="003729F5"/>
    <w:rsid w:val="00433A1D"/>
    <w:rsid w:val="005C1DDC"/>
    <w:rsid w:val="00841287"/>
    <w:rsid w:val="00981D92"/>
    <w:rsid w:val="009C31DD"/>
    <w:rsid w:val="00AA1D8D"/>
    <w:rsid w:val="00B4003C"/>
    <w:rsid w:val="00B47730"/>
    <w:rsid w:val="00B615C2"/>
    <w:rsid w:val="00C21922"/>
    <w:rsid w:val="00CA0072"/>
    <w:rsid w:val="00CB0664"/>
    <w:rsid w:val="00D644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48ECF31"/>
  <w14:defaultImageDpi w14:val="330"/>
  <w15:docId w15:val="{D45D9468-C65C-4F84-85D7-3BCC4D52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285E4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85E40"/>
    <w:rPr>
      <w:color w:val="0000FF" w:themeColor="hyperlink"/>
      <w:u w:val="single"/>
    </w:rPr>
  </w:style>
  <w:style w:type="table" w:styleId="Tablaconcuadrcula1clara-nfasis1">
    <w:name w:val="Grid Table 1 Light Accent 1"/>
    <w:basedOn w:val="Tablanormal"/>
    <w:uiPriority w:val="46"/>
    <w:rsid w:val="009C31DD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2069</Words>
  <Characters>11380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13423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Isaac Sotelo</cp:lastModifiedBy>
  <cp:revision>6</cp:revision>
  <dcterms:created xsi:type="dcterms:W3CDTF">2025-06-19T12:01:00Z</dcterms:created>
  <dcterms:modified xsi:type="dcterms:W3CDTF">2025-06-19T13:20:00Z</dcterms:modified>
  <cp:category/>
</cp:coreProperties>
</file>